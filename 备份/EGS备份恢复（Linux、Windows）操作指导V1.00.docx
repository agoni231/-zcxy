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2A2" w:rsidRDefault="001612A2">
      <w:pPr>
        <w:ind w:firstLine="1124"/>
        <w:jc w:val="left"/>
        <w:rPr>
          <w:b/>
          <w:bCs/>
          <w:sz w:val="56"/>
          <w:szCs w:val="56"/>
        </w:rPr>
      </w:pPr>
    </w:p>
    <w:p w:rsidR="001612A2" w:rsidRDefault="001612A2">
      <w:pPr>
        <w:ind w:firstLine="1124"/>
        <w:jc w:val="left"/>
        <w:rPr>
          <w:b/>
          <w:bCs/>
          <w:sz w:val="56"/>
          <w:szCs w:val="56"/>
        </w:rPr>
      </w:pPr>
    </w:p>
    <w:p w:rsidR="001612A2" w:rsidRDefault="001612A2">
      <w:pPr>
        <w:ind w:firstLine="1124"/>
        <w:jc w:val="left"/>
        <w:rPr>
          <w:b/>
          <w:bCs/>
          <w:sz w:val="56"/>
          <w:szCs w:val="56"/>
        </w:rPr>
      </w:pPr>
    </w:p>
    <w:p w:rsidR="001612A2" w:rsidRDefault="00602EC0">
      <w:pPr>
        <w:ind w:firstLineChars="100" w:firstLine="562"/>
        <w:jc w:val="center"/>
        <w:rPr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EGS</w:t>
      </w:r>
      <w:r>
        <w:rPr>
          <w:rFonts w:hint="eastAsia"/>
          <w:b/>
          <w:bCs/>
          <w:sz w:val="56"/>
          <w:szCs w:val="56"/>
        </w:rPr>
        <w:t>备份恢复操作指导</w:t>
      </w:r>
      <w:r>
        <w:rPr>
          <w:rFonts w:hint="eastAsia"/>
          <w:b/>
          <w:bCs/>
          <w:sz w:val="56"/>
          <w:szCs w:val="56"/>
        </w:rPr>
        <w:t>V1.00</w:t>
      </w:r>
    </w:p>
    <w:p w:rsidR="001612A2" w:rsidRDefault="001612A2">
      <w:pPr>
        <w:ind w:firstLine="420"/>
        <w:jc w:val="left"/>
      </w:pPr>
    </w:p>
    <w:p w:rsidR="001612A2" w:rsidRDefault="001612A2">
      <w:pPr>
        <w:ind w:firstLine="420"/>
        <w:jc w:val="left"/>
      </w:pPr>
    </w:p>
    <w:p w:rsidR="001612A2" w:rsidRDefault="001612A2">
      <w:pPr>
        <w:ind w:firstLine="420"/>
        <w:jc w:val="left"/>
      </w:pPr>
    </w:p>
    <w:p w:rsidR="001612A2" w:rsidRDefault="001612A2">
      <w:pPr>
        <w:ind w:firstLine="420"/>
        <w:jc w:val="left"/>
      </w:pPr>
    </w:p>
    <w:p w:rsidR="001612A2" w:rsidRDefault="001612A2">
      <w:pPr>
        <w:ind w:firstLine="420"/>
        <w:jc w:val="left"/>
      </w:pPr>
    </w:p>
    <w:p w:rsidR="001612A2" w:rsidRDefault="001612A2">
      <w:pPr>
        <w:ind w:firstLine="420"/>
        <w:jc w:val="left"/>
      </w:pPr>
    </w:p>
    <w:tbl>
      <w:tblPr>
        <w:tblW w:w="8364" w:type="dxa"/>
        <w:jc w:val="center"/>
        <w:tblLayout w:type="fixed"/>
        <w:tblLook w:val="04A0"/>
      </w:tblPr>
      <w:tblGrid>
        <w:gridCol w:w="2433"/>
        <w:gridCol w:w="1936"/>
        <w:gridCol w:w="846"/>
        <w:gridCol w:w="1470"/>
        <w:gridCol w:w="1679"/>
      </w:tblGrid>
      <w:tr w:rsidR="001612A2">
        <w:trPr>
          <w:jc w:val="center"/>
        </w:trPr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12A2" w:rsidRDefault="00602EC0">
            <w:pPr>
              <w:pStyle w:val="TableText"/>
              <w:ind w:firstLine="420"/>
            </w:pPr>
            <w:r>
              <w:t>拟制：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1612A2" w:rsidRDefault="00602EC0">
            <w:pPr>
              <w:pStyle w:val="TableText"/>
              <w:jc w:val="center"/>
            </w:pPr>
            <w:r>
              <w:rPr>
                <w:rFonts w:hint="eastAsia"/>
              </w:rPr>
              <w:t>胡良顺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12A2" w:rsidRDefault="001612A2">
            <w:pPr>
              <w:pStyle w:val="TableText"/>
              <w:ind w:firstLine="480"/>
              <w:rPr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12A2" w:rsidRDefault="00602EC0">
            <w:pPr>
              <w:pStyle w:val="TableText"/>
              <w:ind w:firstLine="420"/>
            </w:pPr>
            <w:r>
              <w:t>日期：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1612A2" w:rsidRDefault="00602EC0">
            <w:pPr>
              <w:pStyle w:val="TableText"/>
              <w:jc w:val="center"/>
            </w:pPr>
            <w:r>
              <w:rPr>
                <w:rFonts w:hint="eastAsia"/>
              </w:rPr>
              <w:t>2019/07/27</w:t>
            </w:r>
          </w:p>
        </w:tc>
      </w:tr>
      <w:tr w:rsidR="001612A2">
        <w:trPr>
          <w:jc w:val="center"/>
        </w:trPr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12A2" w:rsidRDefault="00602EC0">
            <w:pPr>
              <w:pStyle w:val="TableText"/>
              <w:ind w:firstLine="420"/>
            </w:pPr>
            <w:r>
              <w:t>审核：</w:t>
            </w:r>
          </w:p>
        </w:tc>
        <w:tc>
          <w:tcPr>
            <w:tcW w:w="193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1612A2" w:rsidRDefault="00602EC0">
            <w:pPr>
              <w:pStyle w:val="TableText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张天钰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12A2" w:rsidRDefault="001612A2">
            <w:pPr>
              <w:pStyle w:val="TableText"/>
              <w:ind w:firstLine="480"/>
              <w:rPr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12A2" w:rsidRDefault="00602EC0">
            <w:pPr>
              <w:pStyle w:val="TableText"/>
              <w:ind w:firstLine="420"/>
            </w:pPr>
            <w:r>
              <w:t>日期：</w:t>
            </w:r>
          </w:p>
        </w:tc>
        <w:tc>
          <w:tcPr>
            <w:tcW w:w="167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1612A2" w:rsidRDefault="00602EC0">
            <w:pPr>
              <w:pStyle w:val="TableText"/>
              <w:jc w:val="center"/>
            </w:pPr>
            <w:r>
              <w:rPr>
                <w:rFonts w:hint="eastAsia"/>
              </w:rPr>
              <w:t>2019/07/29</w:t>
            </w:r>
          </w:p>
        </w:tc>
      </w:tr>
      <w:tr w:rsidR="001612A2">
        <w:trPr>
          <w:jc w:val="center"/>
        </w:trPr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12A2" w:rsidRDefault="00602EC0">
            <w:pPr>
              <w:pStyle w:val="TableText"/>
              <w:ind w:firstLine="420"/>
            </w:pPr>
            <w:r>
              <w:t>批准：</w:t>
            </w:r>
          </w:p>
        </w:tc>
        <w:tc>
          <w:tcPr>
            <w:tcW w:w="193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1612A2" w:rsidRDefault="001612A2">
            <w:pPr>
              <w:pStyle w:val="TableText"/>
              <w:jc w:val="center"/>
              <w:rPr>
                <w:szCs w:val="24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12A2" w:rsidRDefault="001612A2">
            <w:pPr>
              <w:pStyle w:val="TableText"/>
              <w:ind w:firstLine="480"/>
              <w:rPr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12A2" w:rsidRDefault="00602EC0">
            <w:pPr>
              <w:pStyle w:val="TableText"/>
              <w:ind w:firstLine="420"/>
            </w:pPr>
            <w:r>
              <w:t>日期：</w:t>
            </w:r>
          </w:p>
        </w:tc>
        <w:tc>
          <w:tcPr>
            <w:tcW w:w="167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1612A2" w:rsidRDefault="001612A2">
            <w:pPr>
              <w:pStyle w:val="TableText"/>
              <w:jc w:val="center"/>
            </w:pPr>
          </w:p>
        </w:tc>
      </w:tr>
    </w:tbl>
    <w:p w:rsidR="001612A2" w:rsidRDefault="001612A2">
      <w:pPr>
        <w:ind w:firstLine="420"/>
        <w:jc w:val="left"/>
      </w:pPr>
    </w:p>
    <w:p w:rsidR="001612A2" w:rsidRDefault="001612A2">
      <w:pPr>
        <w:ind w:firstLine="420"/>
        <w:jc w:val="left"/>
      </w:pPr>
    </w:p>
    <w:p w:rsidR="001612A2" w:rsidRDefault="001612A2">
      <w:pPr>
        <w:ind w:firstLine="420"/>
        <w:jc w:val="left"/>
      </w:pPr>
    </w:p>
    <w:p w:rsidR="001612A2" w:rsidRDefault="001612A2">
      <w:pPr>
        <w:ind w:firstLine="420"/>
        <w:jc w:val="left"/>
      </w:pPr>
    </w:p>
    <w:p w:rsidR="001612A2" w:rsidRDefault="001612A2">
      <w:pPr>
        <w:ind w:firstLine="420"/>
        <w:jc w:val="left"/>
      </w:pPr>
    </w:p>
    <w:p w:rsidR="001612A2" w:rsidRDefault="00602EC0">
      <w:pPr>
        <w:ind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442845" cy="614045"/>
            <wp:effectExtent l="0" t="0" r="0" b="0"/>
            <wp:docPr id="12" name="图片 3" descr="uniview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uniview_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2A2" w:rsidRDefault="001612A2">
      <w:pPr>
        <w:ind w:firstLine="420"/>
        <w:jc w:val="left"/>
      </w:pPr>
    </w:p>
    <w:p w:rsidR="001612A2" w:rsidRDefault="00602EC0">
      <w:pPr>
        <w:pStyle w:val="afff2"/>
        <w:ind w:firstLine="643"/>
        <w:rPr>
          <w:rFonts w:cs="Arial"/>
        </w:rPr>
      </w:pPr>
      <w:r>
        <w:rPr>
          <w:rFonts w:cs="Arial"/>
        </w:rPr>
        <w:t>浙江宇视科技有限公司</w:t>
      </w:r>
    </w:p>
    <w:p w:rsidR="001612A2" w:rsidRDefault="00602EC0">
      <w:pPr>
        <w:pStyle w:val="afff0"/>
        <w:ind w:firstLine="482"/>
        <w:rPr>
          <w:rFonts w:ascii="Arial" w:cs="Arial"/>
        </w:rPr>
      </w:pPr>
      <w:r>
        <w:rPr>
          <w:rFonts w:ascii="Arial" w:cs="Arial"/>
        </w:rPr>
        <w:t>版权所有侵权必究</w:t>
      </w:r>
    </w:p>
    <w:p w:rsidR="001612A2" w:rsidRDefault="001612A2">
      <w:pPr>
        <w:ind w:firstLine="420"/>
        <w:jc w:val="left"/>
      </w:pPr>
    </w:p>
    <w:p w:rsidR="001612A2" w:rsidRDefault="001612A2">
      <w:pPr>
        <w:ind w:firstLine="420"/>
        <w:jc w:val="left"/>
      </w:pPr>
    </w:p>
    <w:p w:rsidR="001612A2" w:rsidRDefault="001612A2">
      <w:pPr>
        <w:ind w:firstLine="420"/>
        <w:jc w:val="left"/>
      </w:pPr>
    </w:p>
    <w:p w:rsidR="001612A2" w:rsidRDefault="00602EC0">
      <w:pPr>
        <w:pStyle w:val="afff3"/>
        <w:spacing w:before="360"/>
        <w:ind w:firstLine="600"/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修订记录</w:t>
      </w:r>
    </w:p>
    <w:tbl>
      <w:tblPr>
        <w:tblW w:w="9271" w:type="dxa"/>
        <w:jc w:val="center"/>
        <w:tblLayout w:type="fixed"/>
        <w:tblLook w:val="04A0"/>
      </w:tblPr>
      <w:tblGrid>
        <w:gridCol w:w="1552"/>
        <w:gridCol w:w="1559"/>
        <w:gridCol w:w="1276"/>
        <w:gridCol w:w="1134"/>
        <w:gridCol w:w="1809"/>
        <w:gridCol w:w="1941"/>
      </w:tblGrid>
      <w:tr w:rsidR="001612A2">
        <w:trPr>
          <w:cantSplit/>
          <w:trHeight w:val="587"/>
          <w:tblHeader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602EC0">
            <w:pPr>
              <w:pStyle w:val="TableText"/>
              <w:jc w:val="center"/>
            </w:pPr>
            <w:r>
              <w:t>日期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602EC0">
            <w:pPr>
              <w:pStyle w:val="TableText"/>
              <w:jc w:val="center"/>
            </w:pPr>
            <w:r>
              <w:t>修订版本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602EC0">
            <w:pPr>
              <w:pStyle w:val="TableText"/>
              <w:jc w:val="center"/>
            </w:pPr>
            <w:r>
              <w:t>CR</w:t>
            </w:r>
            <w:r>
              <w:t>号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602EC0">
            <w:pPr>
              <w:pStyle w:val="TableText"/>
              <w:jc w:val="center"/>
            </w:pPr>
            <w:r>
              <w:t>章节</w:t>
            </w:r>
          </w:p>
        </w:tc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602EC0">
            <w:pPr>
              <w:pStyle w:val="TableText"/>
              <w:jc w:val="center"/>
            </w:pPr>
            <w:r>
              <w:t>修改描述</w:t>
            </w:r>
          </w:p>
        </w:tc>
        <w:tc>
          <w:tcPr>
            <w:tcW w:w="1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602EC0">
            <w:pPr>
              <w:pStyle w:val="TableText"/>
              <w:jc w:val="center"/>
            </w:pPr>
            <w:r>
              <w:t>作者</w:t>
            </w:r>
          </w:p>
        </w:tc>
      </w:tr>
      <w:tr w:rsidR="001612A2">
        <w:trPr>
          <w:cantSplit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602EC0">
            <w:pPr>
              <w:pStyle w:val="TableText"/>
              <w:jc w:val="center"/>
            </w:pPr>
            <w:r>
              <w:rPr>
                <w:rFonts w:hint="eastAsia"/>
              </w:rPr>
              <w:t>2019/07/27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602EC0">
            <w:pPr>
              <w:pStyle w:val="TableText"/>
              <w:jc w:val="center"/>
            </w:pPr>
            <w:r>
              <w:rPr>
                <w:rFonts w:hint="eastAsia"/>
              </w:rPr>
              <w:t>V1.00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1612A2">
            <w:pPr>
              <w:pStyle w:val="TableText"/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602EC0">
            <w:pPr>
              <w:pStyle w:val="TableText"/>
              <w:jc w:val="center"/>
            </w:pPr>
            <w:r>
              <w:rPr>
                <w:rFonts w:hint="eastAsia"/>
              </w:rPr>
              <w:t>全部</w:t>
            </w:r>
          </w:p>
        </w:tc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602EC0">
            <w:pPr>
              <w:pStyle w:val="TableText"/>
              <w:jc w:val="center"/>
            </w:pPr>
            <w:r>
              <w:rPr>
                <w:rFonts w:hint="eastAsia"/>
              </w:rPr>
              <w:t>完成初稿</w:t>
            </w:r>
          </w:p>
        </w:tc>
        <w:tc>
          <w:tcPr>
            <w:tcW w:w="1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602EC0">
            <w:pPr>
              <w:pStyle w:val="TableText"/>
              <w:jc w:val="center"/>
            </w:pPr>
            <w:r>
              <w:rPr>
                <w:rFonts w:hint="eastAsia"/>
              </w:rPr>
              <w:t>胡良顺</w:t>
            </w:r>
          </w:p>
        </w:tc>
      </w:tr>
      <w:tr w:rsidR="001612A2">
        <w:trPr>
          <w:cantSplit/>
          <w:jc w:val="center"/>
        </w:trPr>
        <w:tc>
          <w:tcPr>
            <w:tcW w:w="15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1612A2">
            <w:pPr>
              <w:pStyle w:val="TableText"/>
              <w:jc w:val="center"/>
            </w:pP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1612A2">
            <w:pPr>
              <w:pStyle w:val="TableText"/>
              <w:jc w:val="center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1612A2">
            <w:pPr>
              <w:pStyle w:val="TableText"/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1612A2">
            <w:pPr>
              <w:pStyle w:val="TableText"/>
              <w:jc w:val="center"/>
            </w:pPr>
          </w:p>
        </w:tc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1612A2">
            <w:pPr>
              <w:pStyle w:val="TableText"/>
              <w:jc w:val="center"/>
            </w:pPr>
          </w:p>
        </w:tc>
        <w:tc>
          <w:tcPr>
            <w:tcW w:w="1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1612A2">
            <w:pPr>
              <w:pStyle w:val="TableText"/>
              <w:jc w:val="center"/>
            </w:pPr>
          </w:p>
        </w:tc>
      </w:tr>
      <w:tr w:rsidR="001612A2">
        <w:trPr>
          <w:cantSplit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1612A2">
            <w:pPr>
              <w:pStyle w:val="TableText"/>
              <w:jc w:val="center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1612A2">
            <w:pPr>
              <w:pStyle w:val="TableText"/>
              <w:jc w:val="center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1612A2">
            <w:pPr>
              <w:pStyle w:val="TableText"/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1612A2">
            <w:pPr>
              <w:pStyle w:val="TableText"/>
              <w:jc w:val="center"/>
            </w:pPr>
          </w:p>
        </w:tc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1612A2">
            <w:pPr>
              <w:pStyle w:val="TableText"/>
              <w:jc w:val="center"/>
            </w:pPr>
          </w:p>
        </w:tc>
        <w:tc>
          <w:tcPr>
            <w:tcW w:w="1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1612A2">
            <w:pPr>
              <w:pStyle w:val="TableText"/>
              <w:jc w:val="center"/>
            </w:pPr>
          </w:p>
        </w:tc>
      </w:tr>
      <w:tr w:rsidR="001612A2">
        <w:trPr>
          <w:cantSplit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1612A2">
            <w:pPr>
              <w:pStyle w:val="TableText"/>
              <w:jc w:val="center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1612A2">
            <w:pPr>
              <w:pStyle w:val="TableText"/>
              <w:jc w:val="center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1612A2">
            <w:pPr>
              <w:pStyle w:val="TableText"/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1612A2">
            <w:pPr>
              <w:pStyle w:val="TableText"/>
              <w:jc w:val="center"/>
            </w:pPr>
          </w:p>
        </w:tc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1612A2">
            <w:pPr>
              <w:pStyle w:val="TableText"/>
              <w:jc w:val="center"/>
            </w:pPr>
          </w:p>
        </w:tc>
        <w:tc>
          <w:tcPr>
            <w:tcW w:w="1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1612A2">
            <w:pPr>
              <w:pStyle w:val="TableText"/>
              <w:jc w:val="center"/>
            </w:pPr>
          </w:p>
        </w:tc>
      </w:tr>
      <w:tr w:rsidR="001612A2">
        <w:trPr>
          <w:cantSplit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1612A2">
            <w:pPr>
              <w:pStyle w:val="TableText"/>
              <w:jc w:val="center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1612A2">
            <w:pPr>
              <w:pStyle w:val="TableText"/>
              <w:jc w:val="center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1612A2">
            <w:pPr>
              <w:pStyle w:val="TableText"/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1612A2">
            <w:pPr>
              <w:pStyle w:val="TableText"/>
              <w:jc w:val="center"/>
            </w:pPr>
          </w:p>
        </w:tc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1612A2">
            <w:pPr>
              <w:pStyle w:val="TableText"/>
              <w:jc w:val="center"/>
            </w:pPr>
          </w:p>
        </w:tc>
        <w:tc>
          <w:tcPr>
            <w:tcW w:w="1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1612A2">
            <w:pPr>
              <w:pStyle w:val="TableText"/>
              <w:jc w:val="center"/>
            </w:pPr>
          </w:p>
        </w:tc>
      </w:tr>
      <w:tr w:rsidR="001612A2">
        <w:trPr>
          <w:cantSplit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1612A2">
            <w:pPr>
              <w:pStyle w:val="TableText"/>
              <w:jc w:val="center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1612A2">
            <w:pPr>
              <w:pStyle w:val="TableText"/>
              <w:jc w:val="center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1612A2">
            <w:pPr>
              <w:pStyle w:val="TableText"/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1612A2">
            <w:pPr>
              <w:pStyle w:val="TableText"/>
              <w:jc w:val="center"/>
            </w:pPr>
          </w:p>
        </w:tc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1612A2">
            <w:pPr>
              <w:pStyle w:val="TableText"/>
              <w:jc w:val="center"/>
            </w:pPr>
          </w:p>
        </w:tc>
        <w:tc>
          <w:tcPr>
            <w:tcW w:w="1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1612A2">
            <w:pPr>
              <w:pStyle w:val="TableText"/>
              <w:jc w:val="center"/>
            </w:pPr>
          </w:p>
        </w:tc>
      </w:tr>
      <w:tr w:rsidR="001612A2">
        <w:trPr>
          <w:cantSplit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1612A2">
            <w:pPr>
              <w:pStyle w:val="TableText"/>
              <w:jc w:val="center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1612A2">
            <w:pPr>
              <w:pStyle w:val="TableText"/>
              <w:jc w:val="center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1612A2">
            <w:pPr>
              <w:pStyle w:val="TableText"/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1612A2">
            <w:pPr>
              <w:pStyle w:val="TableText"/>
              <w:jc w:val="center"/>
            </w:pPr>
          </w:p>
        </w:tc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1612A2">
            <w:pPr>
              <w:pStyle w:val="TableText"/>
              <w:jc w:val="center"/>
            </w:pPr>
          </w:p>
        </w:tc>
        <w:tc>
          <w:tcPr>
            <w:tcW w:w="1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1612A2">
            <w:pPr>
              <w:pStyle w:val="TableText"/>
              <w:jc w:val="center"/>
            </w:pPr>
          </w:p>
        </w:tc>
      </w:tr>
      <w:tr w:rsidR="001612A2">
        <w:trPr>
          <w:cantSplit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1612A2">
            <w:pPr>
              <w:pStyle w:val="TableText"/>
              <w:jc w:val="center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1612A2">
            <w:pPr>
              <w:pStyle w:val="TableText"/>
              <w:jc w:val="center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1612A2">
            <w:pPr>
              <w:pStyle w:val="TableText"/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1612A2">
            <w:pPr>
              <w:pStyle w:val="TableText"/>
              <w:jc w:val="center"/>
            </w:pPr>
          </w:p>
        </w:tc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1612A2">
            <w:pPr>
              <w:pStyle w:val="TableText"/>
              <w:jc w:val="center"/>
            </w:pPr>
          </w:p>
        </w:tc>
        <w:tc>
          <w:tcPr>
            <w:tcW w:w="1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1612A2">
            <w:pPr>
              <w:pStyle w:val="TableText"/>
              <w:jc w:val="center"/>
            </w:pPr>
          </w:p>
        </w:tc>
      </w:tr>
    </w:tbl>
    <w:p w:rsidR="001612A2" w:rsidRDefault="001612A2">
      <w:pPr>
        <w:ind w:firstLine="602"/>
        <w:jc w:val="left"/>
        <w:rPr>
          <w:b/>
          <w:sz w:val="30"/>
          <w:szCs w:val="30"/>
        </w:rPr>
      </w:pPr>
    </w:p>
    <w:p w:rsidR="001612A2" w:rsidRDefault="00602EC0">
      <w:pPr>
        <w:ind w:firstLine="602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分发记录</w:t>
      </w:r>
    </w:p>
    <w:tbl>
      <w:tblPr>
        <w:tblW w:w="8980" w:type="dxa"/>
        <w:jc w:val="center"/>
        <w:tblLayout w:type="fixed"/>
        <w:tblLook w:val="04A0"/>
      </w:tblPr>
      <w:tblGrid>
        <w:gridCol w:w="994"/>
        <w:gridCol w:w="5400"/>
        <w:gridCol w:w="2586"/>
      </w:tblGrid>
      <w:tr w:rsidR="001612A2">
        <w:trPr>
          <w:jc w:val="center"/>
        </w:trPr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602EC0">
            <w:pPr>
              <w:pStyle w:val="TableText"/>
              <w:ind w:firstLine="420"/>
            </w:pPr>
            <w:r>
              <w:t>No.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602EC0">
            <w:pPr>
              <w:pStyle w:val="TableText"/>
              <w:ind w:firstLine="420"/>
            </w:pPr>
            <w:r>
              <w:t>持有者和角色</w:t>
            </w:r>
          </w:p>
        </w:tc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602EC0">
            <w:pPr>
              <w:pStyle w:val="TableText"/>
              <w:ind w:firstLine="420"/>
            </w:pPr>
            <w:r>
              <w:t>分发日期</w:t>
            </w:r>
          </w:p>
        </w:tc>
      </w:tr>
      <w:tr w:rsidR="001612A2">
        <w:trPr>
          <w:jc w:val="center"/>
        </w:trPr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602EC0">
            <w:pPr>
              <w:pStyle w:val="TableText"/>
              <w:ind w:firstLine="420"/>
            </w:pPr>
            <w:r>
              <w:t>1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602EC0">
            <w:pPr>
              <w:pStyle w:val="TableText"/>
              <w:ind w:firstLine="420"/>
            </w:pPr>
            <w:r>
              <w:t>&lt;</w:t>
            </w:r>
            <w:r>
              <w:t>开发代表</w:t>
            </w:r>
            <w:r>
              <w:t>&gt;</w:t>
            </w:r>
          </w:p>
        </w:tc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602EC0">
            <w:pPr>
              <w:pStyle w:val="TableText"/>
              <w:ind w:firstLine="420"/>
            </w:pPr>
            <w:r>
              <w:t>yyyy-mm-dd</w:t>
            </w:r>
          </w:p>
        </w:tc>
      </w:tr>
      <w:tr w:rsidR="001612A2">
        <w:trPr>
          <w:jc w:val="center"/>
        </w:trPr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602EC0">
            <w:pPr>
              <w:pStyle w:val="TableText"/>
              <w:ind w:firstLine="420"/>
            </w:pPr>
            <w:r>
              <w:t>2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602EC0">
            <w:pPr>
              <w:pStyle w:val="TableText"/>
              <w:ind w:firstLine="420"/>
            </w:pPr>
            <w:r>
              <w:t>&lt;</w:t>
            </w:r>
            <w:r>
              <w:t>开发支持组经理</w:t>
            </w:r>
            <w:r>
              <w:t>&gt;</w:t>
            </w:r>
          </w:p>
        </w:tc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602EC0">
            <w:pPr>
              <w:pStyle w:val="TableText"/>
              <w:ind w:firstLine="420"/>
            </w:pPr>
            <w:r>
              <w:t>yyyy-mm-dd</w:t>
            </w:r>
          </w:p>
        </w:tc>
      </w:tr>
      <w:tr w:rsidR="001612A2">
        <w:trPr>
          <w:jc w:val="center"/>
        </w:trPr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602EC0">
            <w:pPr>
              <w:pStyle w:val="TableText"/>
              <w:ind w:firstLine="420"/>
            </w:pPr>
            <w:r>
              <w:t>3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602EC0">
            <w:pPr>
              <w:pStyle w:val="TableText"/>
              <w:ind w:firstLine="420"/>
            </w:pPr>
            <w:r>
              <w:t>&lt;</w:t>
            </w:r>
            <w:r>
              <w:t>测试经理</w:t>
            </w:r>
            <w:r>
              <w:t>&gt;</w:t>
            </w:r>
          </w:p>
        </w:tc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602EC0">
            <w:pPr>
              <w:pStyle w:val="TableText"/>
              <w:ind w:firstLine="420"/>
            </w:pPr>
            <w:r>
              <w:t>yyyy-mm-dd</w:t>
            </w:r>
          </w:p>
        </w:tc>
      </w:tr>
      <w:tr w:rsidR="001612A2">
        <w:trPr>
          <w:jc w:val="center"/>
        </w:trPr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602EC0">
            <w:pPr>
              <w:pStyle w:val="TableText"/>
              <w:ind w:firstLine="420"/>
            </w:pPr>
            <w:r>
              <w:t>4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602EC0">
            <w:pPr>
              <w:pStyle w:val="TableText"/>
              <w:ind w:firstLine="420"/>
            </w:pPr>
            <w:r>
              <w:t>&lt;</w:t>
            </w:r>
            <w:r>
              <w:t>测试组成员</w:t>
            </w:r>
            <w:r>
              <w:t>&gt;</w:t>
            </w:r>
          </w:p>
        </w:tc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602EC0">
            <w:pPr>
              <w:pStyle w:val="TableText"/>
              <w:ind w:firstLine="420"/>
            </w:pPr>
            <w:r>
              <w:t>yyyy-mm-dd</w:t>
            </w:r>
          </w:p>
        </w:tc>
      </w:tr>
      <w:tr w:rsidR="001612A2">
        <w:trPr>
          <w:jc w:val="center"/>
        </w:trPr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602EC0">
            <w:pPr>
              <w:pStyle w:val="TableText"/>
              <w:ind w:firstLine="420"/>
            </w:pPr>
            <w:r>
              <w:t>5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602EC0">
            <w:pPr>
              <w:pStyle w:val="TableText"/>
              <w:ind w:firstLine="420"/>
            </w:pPr>
            <w:r>
              <w:t>&lt;</w:t>
            </w:r>
            <w:r>
              <w:t>其它</w:t>
            </w:r>
            <w:r>
              <w:t>&gt;</w:t>
            </w:r>
          </w:p>
        </w:tc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2A2" w:rsidRDefault="00602EC0">
            <w:pPr>
              <w:pStyle w:val="TableText"/>
              <w:ind w:firstLine="420"/>
            </w:pPr>
            <w:r>
              <w:t>yyyy-mm-dd</w:t>
            </w:r>
          </w:p>
        </w:tc>
      </w:tr>
    </w:tbl>
    <w:p w:rsidR="001612A2" w:rsidRDefault="001612A2">
      <w:pPr>
        <w:pStyle w:val="2f1"/>
      </w:pPr>
    </w:p>
    <w:p w:rsidR="001612A2" w:rsidRDefault="001612A2">
      <w:pPr>
        <w:pStyle w:val="2f1"/>
      </w:pPr>
    </w:p>
    <w:p w:rsidR="001612A2" w:rsidRDefault="001612A2">
      <w:pPr>
        <w:pStyle w:val="2f1"/>
      </w:pPr>
    </w:p>
    <w:p w:rsidR="001612A2" w:rsidRDefault="001612A2">
      <w:pPr>
        <w:pStyle w:val="2f1"/>
      </w:pPr>
    </w:p>
    <w:p w:rsidR="001612A2" w:rsidRDefault="001612A2">
      <w:pPr>
        <w:pStyle w:val="2f1"/>
      </w:pPr>
    </w:p>
    <w:p w:rsidR="001612A2" w:rsidRDefault="001612A2">
      <w:pPr>
        <w:pStyle w:val="2f1"/>
      </w:pPr>
    </w:p>
    <w:p w:rsidR="001612A2" w:rsidRDefault="001612A2">
      <w:pPr>
        <w:pStyle w:val="2f1"/>
      </w:pPr>
    </w:p>
    <w:p w:rsidR="001612A2" w:rsidRDefault="001612A2">
      <w:pPr>
        <w:pStyle w:val="2f1"/>
      </w:pPr>
    </w:p>
    <w:p w:rsidR="001612A2" w:rsidRDefault="00602EC0">
      <w:pPr>
        <w:pStyle w:val="10"/>
        <w:ind w:firstLine="720"/>
        <w:jc w:val="center"/>
        <w:rPr>
          <w:color w:val="800000"/>
          <w:sz w:val="36"/>
          <w:szCs w:val="36"/>
        </w:rPr>
      </w:pPr>
      <w:r>
        <w:rPr>
          <w:rFonts w:hint="eastAsia"/>
          <w:color w:val="800000"/>
          <w:sz w:val="36"/>
          <w:szCs w:val="36"/>
        </w:rPr>
        <w:lastRenderedPageBreak/>
        <w:t>目</w:t>
      </w:r>
      <w:r>
        <w:rPr>
          <w:rFonts w:hint="eastAsia"/>
          <w:color w:val="800000"/>
          <w:sz w:val="36"/>
          <w:szCs w:val="36"/>
        </w:rPr>
        <w:t xml:space="preserve"> </w:t>
      </w:r>
      <w:r>
        <w:rPr>
          <w:rFonts w:hint="eastAsia"/>
          <w:color w:val="800000"/>
          <w:sz w:val="36"/>
          <w:szCs w:val="36"/>
        </w:rPr>
        <w:t>录</w:t>
      </w:r>
    </w:p>
    <w:p w:rsidR="001612A2" w:rsidRDefault="00DA43ED" w:rsidP="009B2A14">
      <w:pPr>
        <w:pStyle w:val="10"/>
        <w:tabs>
          <w:tab w:val="clear" w:pos="9618"/>
          <w:tab w:val="right" w:leader="dot" w:pos="9638"/>
        </w:tabs>
        <w:ind w:firstLine="420"/>
      </w:pPr>
      <w:r w:rsidRPr="00DA43ED">
        <w:fldChar w:fldCharType="begin"/>
      </w:r>
      <w:r w:rsidR="00602EC0">
        <w:instrText xml:space="preserve"> TOC \o "1-3" \h \z \u </w:instrText>
      </w:r>
      <w:r w:rsidRPr="00DA43ED">
        <w:fldChar w:fldCharType="separate"/>
      </w:r>
      <w:hyperlink w:anchor="_Toc4438" w:history="1">
        <w:r w:rsidR="00602EC0">
          <w:rPr>
            <w:rFonts w:ascii="Times New Roman" w:hAnsi="Times New Roman"/>
            <w:bCs/>
            <w:szCs w:val="80"/>
          </w:rPr>
          <w:t xml:space="preserve">1 </w:t>
        </w:r>
        <w:r w:rsidR="00602EC0">
          <w:rPr>
            <w:rFonts w:hint="eastAsia"/>
          </w:rPr>
          <w:t>手动备份</w:t>
        </w:r>
        <w:r w:rsidR="00602EC0">
          <w:tab/>
        </w:r>
        <w:r>
          <w:fldChar w:fldCharType="begin"/>
        </w:r>
        <w:r w:rsidR="00602EC0">
          <w:instrText xml:space="preserve"> PAGEREF _Toc4438 </w:instrText>
        </w:r>
        <w:r>
          <w:fldChar w:fldCharType="separate"/>
        </w:r>
        <w:r w:rsidR="00602EC0">
          <w:t>4</w:t>
        </w:r>
        <w:r>
          <w:fldChar w:fldCharType="end"/>
        </w:r>
      </w:hyperlink>
    </w:p>
    <w:p w:rsidR="001612A2" w:rsidRDefault="00DA43ED" w:rsidP="009B2A14">
      <w:pPr>
        <w:pStyle w:val="24"/>
        <w:tabs>
          <w:tab w:val="clear" w:pos="9618"/>
          <w:tab w:val="right" w:leader="dot" w:pos="9638"/>
        </w:tabs>
        <w:ind w:firstLine="400"/>
      </w:pPr>
      <w:hyperlink w:anchor="_Toc11035" w:history="1">
        <w:r w:rsidR="00602EC0">
          <w:rPr>
            <w:rFonts w:ascii="Times New Roman" w:hAnsi="Times New Roman" w:cs="Times New Roman"/>
            <w:snapToGrid w:val="0"/>
            <w:w w:val="0"/>
            <w:szCs w:val="0"/>
          </w:rPr>
          <w:t xml:space="preserve">1.1 </w:t>
        </w:r>
        <w:r w:rsidR="00602EC0">
          <w:rPr>
            <w:rFonts w:hint="eastAsia"/>
          </w:rPr>
          <w:t>A</w:t>
        </w:r>
        <w:r w:rsidR="00602EC0">
          <w:rPr>
            <w:rFonts w:hint="eastAsia"/>
          </w:rPr>
          <w:t>备份图片</w:t>
        </w:r>
        <w:r w:rsidR="00602EC0">
          <w:tab/>
        </w:r>
        <w:r>
          <w:fldChar w:fldCharType="begin"/>
        </w:r>
        <w:r w:rsidR="00602EC0">
          <w:instrText xml:space="preserve"> PAGEREF _Toc11035 </w:instrText>
        </w:r>
        <w:r>
          <w:fldChar w:fldCharType="separate"/>
        </w:r>
        <w:r w:rsidR="00602EC0">
          <w:t>4</w:t>
        </w:r>
        <w:r>
          <w:fldChar w:fldCharType="end"/>
        </w:r>
      </w:hyperlink>
    </w:p>
    <w:p w:rsidR="001612A2" w:rsidRDefault="00DA43ED" w:rsidP="009B2A14">
      <w:pPr>
        <w:pStyle w:val="34"/>
        <w:tabs>
          <w:tab w:val="clear" w:pos="9618"/>
          <w:tab w:val="right" w:leader="dot" w:pos="9638"/>
        </w:tabs>
        <w:ind w:firstLine="400"/>
      </w:pPr>
      <w:hyperlink w:anchor="_Toc22000" w:history="1">
        <w:r w:rsidR="00602EC0">
          <w:rPr>
            <w:rFonts w:ascii="Times New Roman" w:hAnsi="Times New Roman" w:cs="Times New Roman"/>
            <w:snapToGrid w:val="0"/>
            <w:w w:val="0"/>
            <w:szCs w:val="0"/>
          </w:rPr>
          <w:t xml:space="preserve">1.1.1 </w:t>
        </w:r>
        <w:r w:rsidR="00602EC0">
          <w:rPr>
            <w:rFonts w:hint="eastAsia"/>
          </w:rPr>
          <w:t>Linux</w:t>
        </w:r>
        <w:r w:rsidR="00602EC0">
          <w:rPr>
            <w:rFonts w:hint="eastAsia"/>
          </w:rPr>
          <w:t>备份图片</w:t>
        </w:r>
        <w:r w:rsidR="00602EC0">
          <w:tab/>
        </w:r>
        <w:r>
          <w:fldChar w:fldCharType="begin"/>
        </w:r>
        <w:r w:rsidR="00602EC0">
          <w:instrText xml:space="preserve"> PAGEREF _Toc22000 </w:instrText>
        </w:r>
        <w:r>
          <w:fldChar w:fldCharType="separate"/>
        </w:r>
        <w:r w:rsidR="00602EC0">
          <w:t>4</w:t>
        </w:r>
        <w:r>
          <w:fldChar w:fldCharType="end"/>
        </w:r>
      </w:hyperlink>
    </w:p>
    <w:p w:rsidR="001612A2" w:rsidRDefault="00DA43ED" w:rsidP="009B2A14">
      <w:pPr>
        <w:pStyle w:val="34"/>
        <w:tabs>
          <w:tab w:val="clear" w:pos="9618"/>
          <w:tab w:val="right" w:leader="dot" w:pos="9638"/>
        </w:tabs>
        <w:ind w:firstLine="400"/>
      </w:pPr>
      <w:hyperlink w:anchor="_Toc16627" w:history="1">
        <w:r w:rsidR="00602EC0">
          <w:rPr>
            <w:rFonts w:ascii="Times New Roman" w:hAnsi="Times New Roman" w:cs="Times New Roman"/>
            <w:snapToGrid w:val="0"/>
            <w:w w:val="0"/>
            <w:szCs w:val="0"/>
          </w:rPr>
          <w:t xml:space="preserve">1.1.2 </w:t>
        </w:r>
        <w:r w:rsidR="00602EC0">
          <w:rPr>
            <w:rFonts w:hint="eastAsia"/>
          </w:rPr>
          <w:t>windows</w:t>
        </w:r>
        <w:r w:rsidR="00602EC0">
          <w:rPr>
            <w:rFonts w:hint="eastAsia"/>
          </w:rPr>
          <w:t>备份图片</w:t>
        </w:r>
        <w:r w:rsidR="00602EC0">
          <w:tab/>
        </w:r>
        <w:r>
          <w:fldChar w:fldCharType="begin"/>
        </w:r>
        <w:r w:rsidR="00602EC0">
          <w:instrText xml:space="preserve"> PAGEREF _Toc16627 </w:instrText>
        </w:r>
        <w:r>
          <w:fldChar w:fldCharType="separate"/>
        </w:r>
        <w:r w:rsidR="00602EC0">
          <w:t>4</w:t>
        </w:r>
        <w:r>
          <w:fldChar w:fldCharType="end"/>
        </w:r>
      </w:hyperlink>
    </w:p>
    <w:p w:rsidR="001612A2" w:rsidRDefault="00DA43ED" w:rsidP="009B2A14">
      <w:pPr>
        <w:pStyle w:val="24"/>
        <w:tabs>
          <w:tab w:val="clear" w:pos="9618"/>
          <w:tab w:val="right" w:leader="dot" w:pos="9638"/>
        </w:tabs>
        <w:ind w:firstLine="400"/>
      </w:pPr>
      <w:hyperlink w:anchor="_Toc401" w:history="1">
        <w:r w:rsidR="00602EC0">
          <w:rPr>
            <w:rFonts w:ascii="Times New Roman" w:hAnsi="Times New Roman" w:cs="Times New Roman"/>
            <w:snapToGrid w:val="0"/>
            <w:w w:val="0"/>
            <w:szCs w:val="0"/>
          </w:rPr>
          <w:t xml:space="preserve">1.2 </w:t>
        </w:r>
        <w:r w:rsidR="00602EC0">
          <w:rPr>
            <w:rFonts w:hint="eastAsia"/>
          </w:rPr>
          <w:t>备份数据库（</w:t>
        </w:r>
        <w:r w:rsidR="00602EC0">
          <w:rPr>
            <w:rFonts w:hint="eastAsia"/>
          </w:rPr>
          <w:t>linux</w:t>
        </w:r>
        <w:r w:rsidR="00602EC0">
          <w:rPr>
            <w:rFonts w:hint="eastAsia"/>
          </w:rPr>
          <w:t>、</w:t>
        </w:r>
        <w:r w:rsidR="00602EC0">
          <w:rPr>
            <w:rFonts w:hint="eastAsia"/>
          </w:rPr>
          <w:t>windows</w:t>
        </w:r>
        <w:r w:rsidR="00602EC0">
          <w:rPr>
            <w:rFonts w:hint="eastAsia"/>
          </w:rPr>
          <w:t>相同）</w:t>
        </w:r>
        <w:r w:rsidR="00602EC0">
          <w:tab/>
        </w:r>
        <w:r>
          <w:fldChar w:fldCharType="begin"/>
        </w:r>
        <w:r w:rsidR="00602EC0">
          <w:instrText xml:space="preserve"> PAGEREF _Toc401 </w:instrText>
        </w:r>
        <w:r>
          <w:fldChar w:fldCharType="separate"/>
        </w:r>
        <w:r w:rsidR="00602EC0">
          <w:t>4</w:t>
        </w:r>
        <w:r>
          <w:fldChar w:fldCharType="end"/>
        </w:r>
      </w:hyperlink>
    </w:p>
    <w:p w:rsidR="001612A2" w:rsidRDefault="00DA43ED" w:rsidP="009B2A14">
      <w:pPr>
        <w:pStyle w:val="10"/>
        <w:tabs>
          <w:tab w:val="clear" w:pos="9618"/>
          <w:tab w:val="right" w:leader="dot" w:pos="9638"/>
        </w:tabs>
        <w:ind w:firstLine="420"/>
      </w:pPr>
      <w:hyperlink w:anchor="_Toc11828" w:history="1">
        <w:r w:rsidR="00602EC0">
          <w:rPr>
            <w:rFonts w:ascii="Times New Roman" w:hAnsi="Times New Roman"/>
            <w:bCs/>
            <w:szCs w:val="80"/>
          </w:rPr>
          <w:t xml:space="preserve">2 </w:t>
        </w:r>
        <w:r w:rsidR="00602EC0">
          <w:rPr>
            <w:rFonts w:hint="eastAsia"/>
          </w:rPr>
          <w:t>备份恢复</w:t>
        </w:r>
        <w:r w:rsidR="00602EC0">
          <w:tab/>
        </w:r>
        <w:r>
          <w:fldChar w:fldCharType="begin"/>
        </w:r>
        <w:r w:rsidR="00602EC0">
          <w:instrText xml:space="preserve"> PAGEREF _Toc11828 </w:instrText>
        </w:r>
        <w:r>
          <w:fldChar w:fldCharType="separate"/>
        </w:r>
        <w:r w:rsidR="00602EC0">
          <w:t>7</w:t>
        </w:r>
        <w:r>
          <w:fldChar w:fldCharType="end"/>
        </w:r>
      </w:hyperlink>
    </w:p>
    <w:p w:rsidR="001612A2" w:rsidRDefault="00DA43ED" w:rsidP="009B2A14">
      <w:pPr>
        <w:pStyle w:val="24"/>
        <w:tabs>
          <w:tab w:val="clear" w:pos="9618"/>
          <w:tab w:val="right" w:leader="dot" w:pos="9638"/>
        </w:tabs>
        <w:ind w:firstLine="400"/>
      </w:pPr>
      <w:hyperlink w:anchor="_Toc17027" w:history="1">
        <w:r w:rsidR="00602EC0">
          <w:rPr>
            <w:rFonts w:ascii="Times New Roman" w:hAnsi="Times New Roman" w:cs="Times New Roman"/>
            <w:snapToGrid w:val="0"/>
            <w:w w:val="0"/>
            <w:szCs w:val="0"/>
          </w:rPr>
          <w:t xml:space="preserve">2.1 </w:t>
        </w:r>
        <w:r w:rsidR="00602EC0">
          <w:rPr>
            <w:rFonts w:hint="eastAsia"/>
          </w:rPr>
          <w:t>停止</w:t>
        </w:r>
        <w:r w:rsidR="00602EC0">
          <w:rPr>
            <w:rFonts w:hint="eastAsia"/>
          </w:rPr>
          <w:t>B</w:t>
        </w:r>
        <w:r w:rsidR="00602EC0">
          <w:rPr>
            <w:rFonts w:hint="eastAsia"/>
          </w:rPr>
          <w:t>服务器服务</w:t>
        </w:r>
        <w:r w:rsidR="00602EC0">
          <w:tab/>
        </w:r>
        <w:r>
          <w:fldChar w:fldCharType="begin"/>
        </w:r>
        <w:r w:rsidR="00602EC0">
          <w:instrText xml:space="preserve"> PAGEREF _Toc17027 </w:instrText>
        </w:r>
        <w:r>
          <w:fldChar w:fldCharType="separate"/>
        </w:r>
        <w:r w:rsidR="00602EC0">
          <w:t>7</w:t>
        </w:r>
        <w:r>
          <w:fldChar w:fldCharType="end"/>
        </w:r>
      </w:hyperlink>
    </w:p>
    <w:p w:rsidR="001612A2" w:rsidRDefault="00DA43ED" w:rsidP="009B2A14">
      <w:pPr>
        <w:pStyle w:val="34"/>
        <w:tabs>
          <w:tab w:val="clear" w:pos="9618"/>
          <w:tab w:val="right" w:leader="dot" w:pos="9638"/>
        </w:tabs>
        <w:ind w:firstLine="400"/>
      </w:pPr>
      <w:hyperlink w:anchor="_Toc17890" w:history="1">
        <w:r w:rsidR="00602EC0">
          <w:rPr>
            <w:rFonts w:ascii="Times New Roman" w:hAnsi="Times New Roman" w:cs="Times New Roman"/>
            <w:snapToGrid w:val="0"/>
            <w:w w:val="0"/>
            <w:szCs w:val="0"/>
          </w:rPr>
          <w:t xml:space="preserve">2.1.1 </w:t>
        </w:r>
        <w:r w:rsidR="00602EC0">
          <w:rPr>
            <w:rFonts w:hint="eastAsia"/>
          </w:rPr>
          <w:t>Linux</w:t>
        </w:r>
        <w:r w:rsidR="00602EC0">
          <w:rPr>
            <w:rFonts w:hint="eastAsia"/>
          </w:rPr>
          <w:t>停止服务</w:t>
        </w:r>
        <w:r w:rsidR="00602EC0">
          <w:tab/>
        </w:r>
        <w:r>
          <w:fldChar w:fldCharType="begin"/>
        </w:r>
        <w:r w:rsidR="00602EC0">
          <w:instrText xml:space="preserve"> PAGEREF _Toc17890 </w:instrText>
        </w:r>
        <w:r>
          <w:fldChar w:fldCharType="separate"/>
        </w:r>
        <w:r w:rsidR="00602EC0">
          <w:t>7</w:t>
        </w:r>
        <w:r>
          <w:fldChar w:fldCharType="end"/>
        </w:r>
      </w:hyperlink>
    </w:p>
    <w:p w:rsidR="001612A2" w:rsidRDefault="00DA43ED" w:rsidP="009B2A14">
      <w:pPr>
        <w:pStyle w:val="34"/>
        <w:tabs>
          <w:tab w:val="clear" w:pos="9618"/>
          <w:tab w:val="right" w:leader="dot" w:pos="9638"/>
        </w:tabs>
        <w:ind w:firstLine="400"/>
      </w:pPr>
      <w:hyperlink w:anchor="_Toc3603" w:history="1">
        <w:r w:rsidR="00602EC0">
          <w:rPr>
            <w:rFonts w:ascii="Times New Roman" w:hAnsi="Times New Roman" w:cs="Times New Roman"/>
            <w:snapToGrid w:val="0"/>
            <w:w w:val="0"/>
            <w:szCs w:val="0"/>
          </w:rPr>
          <w:t xml:space="preserve">2.1.2 </w:t>
        </w:r>
        <w:r w:rsidR="00602EC0">
          <w:rPr>
            <w:rFonts w:hint="eastAsia"/>
          </w:rPr>
          <w:t>Windows</w:t>
        </w:r>
        <w:r w:rsidR="00602EC0">
          <w:rPr>
            <w:rFonts w:hint="eastAsia"/>
          </w:rPr>
          <w:t>停止服务</w:t>
        </w:r>
        <w:r w:rsidR="00602EC0">
          <w:tab/>
        </w:r>
        <w:r>
          <w:fldChar w:fldCharType="begin"/>
        </w:r>
        <w:r w:rsidR="00602EC0">
          <w:instrText xml:space="preserve"> PAGEREF _Toc3603 </w:instrText>
        </w:r>
        <w:r>
          <w:fldChar w:fldCharType="separate"/>
        </w:r>
        <w:r w:rsidR="00602EC0">
          <w:t>7</w:t>
        </w:r>
        <w:r>
          <w:fldChar w:fldCharType="end"/>
        </w:r>
      </w:hyperlink>
    </w:p>
    <w:p w:rsidR="001612A2" w:rsidRDefault="00DA43ED" w:rsidP="009B2A14">
      <w:pPr>
        <w:pStyle w:val="24"/>
        <w:tabs>
          <w:tab w:val="clear" w:pos="9618"/>
          <w:tab w:val="right" w:leader="dot" w:pos="9638"/>
        </w:tabs>
        <w:ind w:firstLine="400"/>
      </w:pPr>
      <w:hyperlink w:anchor="_Toc17667" w:history="1">
        <w:r w:rsidR="00602EC0">
          <w:rPr>
            <w:rFonts w:ascii="Times New Roman" w:hAnsi="Times New Roman" w:cs="Times New Roman"/>
            <w:snapToGrid w:val="0"/>
            <w:w w:val="0"/>
            <w:szCs w:val="0"/>
          </w:rPr>
          <w:t xml:space="preserve">2.2 </w:t>
        </w:r>
        <w:r w:rsidR="00602EC0">
          <w:rPr>
            <w:rFonts w:hint="eastAsia"/>
          </w:rPr>
          <w:t>图片恢复至</w:t>
        </w:r>
        <w:r w:rsidR="00602EC0">
          <w:rPr>
            <w:rFonts w:hint="eastAsia"/>
          </w:rPr>
          <w:t>B</w:t>
        </w:r>
        <w:r w:rsidR="00602EC0">
          <w:rPr>
            <w:rFonts w:hint="eastAsia"/>
          </w:rPr>
          <w:t>服务器</w:t>
        </w:r>
        <w:r w:rsidR="00602EC0">
          <w:tab/>
        </w:r>
        <w:r>
          <w:fldChar w:fldCharType="begin"/>
        </w:r>
        <w:r w:rsidR="00602EC0">
          <w:instrText xml:space="preserve"> PAGEREF _Toc17667 </w:instrText>
        </w:r>
        <w:r>
          <w:fldChar w:fldCharType="separate"/>
        </w:r>
        <w:r w:rsidR="00602EC0">
          <w:t>8</w:t>
        </w:r>
        <w:r>
          <w:fldChar w:fldCharType="end"/>
        </w:r>
      </w:hyperlink>
    </w:p>
    <w:p w:rsidR="001612A2" w:rsidRDefault="00DA43ED" w:rsidP="009B2A14">
      <w:pPr>
        <w:pStyle w:val="34"/>
        <w:tabs>
          <w:tab w:val="clear" w:pos="9618"/>
          <w:tab w:val="right" w:leader="dot" w:pos="9638"/>
        </w:tabs>
        <w:ind w:firstLine="400"/>
      </w:pPr>
      <w:hyperlink w:anchor="_Toc7770" w:history="1">
        <w:r w:rsidR="00602EC0">
          <w:rPr>
            <w:rFonts w:ascii="Times New Roman" w:hAnsi="Times New Roman" w:cs="Times New Roman"/>
            <w:snapToGrid w:val="0"/>
            <w:w w:val="0"/>
            <w:szCs w:val="0"/>
          </w:rPr>
          <w:t xml:space="preserve">2.2.1 </w:t>
        </w:r>
        <w:r w:rsidR="00602EC0">
          <w:rPr>
            <w:rFonts w:hint="eastAsia"/>
          </w:rPr>
          <w:t>恢复到</w:t>
        </w:r>
        <w:r w:rsidR="00602EC0">
          <w:rPr>
            <w:rFonts w:hint="eastAsia"/>
          </w:rPr>
          <w:t>Linux</w:t>
        </w:r>
        <w:r w:rsidR="00602EC0">
          <w:rPr>
            <w:rFonts w:hint="eastAsia"/>
          </w:rPr>
          <w:t>环境</w:t>
        </w:r>
        <w:r w:rsidR="00602EC0">
          <w:tab/>
        </w:r>
        <w:r>
          <w:fldChar w:fldCharType="begin"/>
        </w:r>
        <w:r w:rsidR="00602EC0">
          <w:instrText xml:space="preserve"> PAGEREF _Toc7770 </w:instrText>
        </w:r>
        <w:r>
          <w:fldChar w:fldCharType="separate"/>
        </w:r>
        <w:r w:rsidR="00602EC0">
          <w:t>8</w:t>
        </w:r>
        <w:r>
          <w:fldChar w:fldCharType="end"/>
        </w:r>
      </w:hyperlink>
    </w:p>
    <w:p w:rsidR="001612A2" w:rsidRDefault="00DA43ED" w:rsidP="009B2A14">
      <w:pPr>
        <w:pStyle w:val="34"/>
        <w:tabs>
          <w:tab w:val="clear" w:pos="9618"/>
          <w:tab w:val="right" w:leader="dot" w:pos="9638"/>
        </w:tabs>
        <w:ind w:firstLine="400"/>
      </w:pPr>
      <w:hyperlink w:anchor="_Toc20947" w:history="1">
        <w:r w:rsidR="00602EC0">
          <w:rPr>
            <w:rFonts w:ascii="Times New Roman" w:hAnsi="Times New Roman" w:cs="Times New Roman"/>
            <w:snapToGrid w:val="0"/>
            <w:w w:val="0"/>
            <w:szCs w:val="0"/>
          </w:rPr>
          <w:t xml:space="preserve">2.2.2 </w:t>
        </w:r>
        <w:r w:rsidR="00602EC0">
          <w:rPr>
            <w:rFonts w:hint="eastAsia"/>
          </w:rPr>
          <w:t>恢复到</w:t>
        </w:r>
        <w:r w:rsidR="00602EC0">
          <w:rPr>
            <w:rFonts w:hint="eastAsia"/>
          </w:rPr>
          <w:t>Windows</w:t>
        </w:r>
        <w:r w:rsidR="00602EC0">
          <w:rPr>
            <w:rFonts w:hint="eastAsia"/>
          </w:rPr>
          <w:t>环境</w:t>
        </w:r>
        <w:r w:rsidR="00602EC0">
          <w:tab/>
        </w:r>
        <w:r>
          <w:fldChar w:fldCharType="begin"/>
        </w:r>
        <w:r w:rsidR="00602EC0">
          <w:instrText xml:space="preserve"> PAGEREF _Toc20947 </w:instrText>
        </w:r>
        <w:r>
          <w:fldChar w:fldCharType="separate"/>
        </w:r>
        <w:r w:rsidR="00602EC0">
          <w:t>8</w:t>
        </w:r>
        <w:r>
          <w:fldChar w:fldCharType="end"/>
        </w:r>
      </w:hyperlink>
    </w:p>
    <w:p w:rsidR="001612A2" w:rsidRDefault="00DA43ED" w:rsidP="009B2A14">
      <w:pPr>
        <w:pStyle w:val="24"/>
        <w:tabs>
          <w:tab w:val="clear" w:pos="9618"/>
          <w:tab w:val="right" w:leader="dot" w:pos="9638"/>
        </w:tabs>
        <w:ind w:firstLine="400"/>
      </w:pPr>
      <w:hyperlink w:anchor="_Toc2844" w:history="1">
        <w:r w:rsidR="00602EC0">
          <w:rPr>
            <w:rFonts w:ascii="Times New Roman" w:hAnsi="Times New Roman" w:cs="Times New Roman"/>
            <w:snapToGrid w:val="0"/>
            <w:w w:val="0"/>
            <w:szCs w:val="0"/>
          </w:rPr>
          <w:t xml:space="preserve">2.3 </w:t>
        </w:r>
        <w:r w:rsidR="00602EC0">
          <w:rPr>
            <w:rFonts w:hint="eastAsia"/>
          </w:rPr>
          <w:t>启动</w:t>
        </w:r>
        <w:r w:rsidR="00602EC0">
          <w:rPr>
            <w:rFonts w:hint="eastAsia"/>
          </w:rPr>
          <w:t>B</w:t>
        </w:r>
        <w:r w:rsidR="00602EC0">
          <w:rPr>
            <w:rFonts w:hint="eastAsia"/>
          </w:rPr>
          <w:t>服务器</w:t>
        </w:r>
        <w:r w:rsidR="00602EC0">
          <w:rPr>
            <w:rFonts w:hint="eastAsia"/>
          </w:rPr>
          <w:t>pgsql</w:t>
        </w:r>
        <w:r w:rsidR="00602EC0">
          <w:rPr>
            <w:rFonts w:hint="eastAsia"/>
          </w:rPr>
          <w:t>服务</w:t>
        </w:r>
        <w:r w:rsidR="00602EC0">
          <w:tab/>
        </w:r>
        <w:r>
          <w:fldChar w:fldCharType="begin"/>
        </w:r>
        <w:r w:rsidR="00602EC0">
          <w:instrText xml:space="preserve"> PAGEREF _Toc2844 </w:instrText>
        </w:r>
        <w:r>
          <w:fldChar w:fldCharType="separate"/>
        </w:r>
        <w:r w:rsidR="00602EC0">
          <w:t>8</w:t>
        </w:r>
        <w:r>
          <w:fldChar w:fldCharType="end"/>
        </w:r>
      </w:hyperlink>
    </w:p>
    <w:p w:rsidR="001612A2" w:rsidRDefault="00DA43ED" w:rsidP="009B2A14">
      <w:pPr>
        <w:pStyle w:val="34"/>
        <w:tabs>
          <w:tab w:val="clear" w:pos="9618"/>
          <w:tab w:val="right" w:leader="dot" w:pos="9638"/>
        </w:tabs>
        <w:ind w:firstLine="400"/>
      </w:pPr>
      <w:hyperlink w:anchor="_Toc28053" w:history="1">
        <w:r w:rsidR="00602EC0">
          <w:rPr>
            <w:rFonts w:ascii="Times New Roman" w:hAnsi="Times New Roman" w:cs="Times New Roman"/>
            <w:snapToGrid w:val="0"/>
            <w:w w:val="0"/>
            <w:szCs w:val="0"/>
          </w:rPr>
          <w:t xml:space="preserve">2.3.1 </w:t>
        </w:r>
        <w:r w:rsidR="00602EC0">
          <w:rPr>
            <w:rFonts w:hint="eastAsia"/>
          </w:rPr>
          <w:t>Linux</w:t>
        </w:r>
        <w:r w:rsidR="00602EC0">
          <w:rPr>
            <w:rFonts w:hint="eastAsia"/>
          </w:rPr>
          <w:t>环境</w:t>
        </w:r>
        <w:r w:rsidR="00602EC0">
          <w:tab/>
        </w:r>
        <w:r>
          <w:fldChar w:fldCharType="begin"/>
        </w:r>
        <w:r w:rsidR="00602EC0">
          <w:instrText xml:space="preserve"> PAGEREF _Toc28053 </w:instrText>
        </w:r>
        <w:r>
          <w:fldChar w:fldCharType="separate"/>
        </w:r>
        <w:r w:rsidR="00602EC0">
          <w:t>8</w:t>
        </w:r>
        <w:r>
          <w:fldChar w:fldCharType="end"/>
        </w:r>
      </w:hyperlink>
    </w:p>
    <w:p w:rsidR="001612A2" w:rsidRDefault="00DA43ED" w:rsidP="009B2A14">
      <w:pPr>
        <w:pStyle w:val="34"/>
        <w:tabs>
          <w:tab w:val="clear" w:pos="9618"/>
          <w:tab w:val="right" w:leader="dot" w:pos="9638"/>
        </w:tabs>
        <w:ind w:firstLine="400"/>
      </w:pPr>
      <w:hyperlink w:anchor="_Toc16090" w:history="1">
        <w:r w:rsidR="00602EC0">
          <w:rPr>
            <w:rFonts w:ascii="Times New Roman" w:hAnsi="Times New Roman" w:cs="Times New Roman"/>
            <w:snapToGrid w:val="0"/>
            <w:w w:val="0"/>
            <w:szCs w:val="0"/>
          </w:rPr>
          <w:t xml:space="preserve">2.3.2 </w:t>
        </w:r>
        <w:r w:rsidR="00602EC0">
          <w:rPr>
            <w:rFonts w:hint="eastAsia"/>
          </w:rPr>
          <w:t>Windows</w:t>
        </w:r>
        <w:r w:rsidR="00602EC0">
          <w:rPr>
            <w:rFonts w:hint="eastAsia"/>
          </w:rPr>
          <w:t>环境</w:t>
        </w:r>
        <w:r w:rsidR="00602EC0">
          <w:tab/>
        </w:r>
        <w:r>
          <w:fldChar w:fldCharType="begin"/>
        </w:r>
        <w:r w:rsidR="00602EC0">
          <w:instrText xml:space="preserve"> PAGEREF _Toc16090 </w:instrText>
        </w:r>
        <w:r>
          <w:fldChar w:fldCharType="separate"/>
        </w:r>
        <w:r w:rsidR="00602EC0">
          <w:t>8</w:t>
        </w:r>
        <w:r>
          <w:fldChar w:fldCharType="end"/>
        </w:r>
      </w:hyperlink>
    </w:p>
    <w:p w:rsidR="001612A2" w:rsidRDefault="00DA43ED" w:rsidP="009B2A14">
      <w:pPr>
        <w:pStyle w:val="24"/>
        <w:tabs>
          <w:tab w:val="clear" w:pos="9618"/>
          <w:tab w:val="right" w:leader="dot" w:pos="9638"/>
        </w:tabs>
        <w:ind w:firstLine="400"/>
      </w:pPr>
      <w:hyperlink w:anchor="_Toc13801" w:history="1">
        <w:r w:rsidR="00602EC0">
          <w:rPr>
            <w:rFonts w:ascii="Times New Roman" w:hAnsi="Times New Roman" w:cs="Times New Roman"/>
            <w:snapToGrid w:val="0"/>
            <w:w w:val="0"/>
            <w:szCs w:val="0"/>
          </w:rPr>
          <w:t xml:space="preserve">2.4 </w:t>
        </w:r>
        <w:r w:rsidR="00602EC0">
          <w:rPr>
            <w:rFonts w:hint="eastAsia"/>
          </w:rPr>
          <w:t>B</w:t>
        </w:r>
        <w:r w:rsidR="00602EC0">
          <w:rPr>
            <w:rFonts w:hint="eastAsia"/>
          </w:rPr>
          <w:t>服务器数据库还原（</w:t>
        </w:r>
        <w:r w:rsidR="00602EC0">
          <w:rPr>
            <w:rFonts w:hint="eastAsia"/>
          </w:rPr>
          <w:t>linux</w:t>
        </w:r>
        <w:r w:rsidR="00602EC0">
          <w:rPr>
            <w:rFonts w:hint="eastAsia"/>
          </w:rPr>
          <w:t>、</w:t>
        </w:r>
        <w:r w:rsidR="00602EC0">
          <w:rPr>
            <w:rFonts w:hint="eastAsia"/>
          </w:rPr>
          <w:t>windows</w:t>
        </w:r>
        <w:r w:rsidR="00602EC0">
          <w:rPr>
            <w:rFonts w:hint="eastAsia"/>
          </w:rPr>
          <w:t>相同）</w:t>
        </w:r>
        <w:r w:rsidR="00602EC0">
          <w:tab/>
        </w:r>
        <w:r>
          <w:fldChar w:fldCharType="begin"/>
        </w:r>
        <w:r w:rsidR="00602EC0">
          <w:instrText xml:space="preserve"> PAGEREF _Toc13801 </w:instrText>
        </w:r>
        <w:r>
          <w:fldChar w:fldCharType="separate"/>
        </w:r>
        <w:r w:rsidR="00602EC0">
          <w:t>9</w:t>
        </w:r>
        <w:r>
          <w:fldChar w:fldCharType="end"/>
        </w:r>
      </w:hyperlink>
    </w:p>
    <w:p w:rsidR="001612A2" w:rsidRDefault="00DA43ED" w:rsidP="009B2A14">
      <w:pPr>
        <w:pStyle w:val="24"/>
        <w:tabs>
          <w:tab w:val="clear" w:pos="9618"/>
          <w:tab w:val="right" w:leader="dot" w:pos="9638"/>
        </w:tabs>
        <w:ind w:firstLine="400"/>
      </w:pPr>
      <w:hyperlink w:anchor="_Toc20817" w:history="1">
        <w:r w:rsidR="00602EC0">
          <w:rPr>
            <w:rFonts w:ascii="Times New Roman" w:hAnsi="Times New Roman" w:cs="Times New Roman"/>
            <w:snapToGrid w:val="0"/>
            <w:w w:val="0"/>
            <w:szCs w:val="0"/>
          </w:rPr>
          <w:t xml:space="preserve">2.5 </w:t>
        </w:r>
        <w:r w:rsidR="00602EC0">
          <w:rPr>
            <w:rFonts w:hint="eastAsia"/>
          </w:rPr>
          <w:t>B</w:t>
        </w:r>
        <w:r w:rsidR="00602EC0">
          <w:rPr>
            <w:rFonts w:hint="eastAsia"/>
          </w:rPr>
          <w:t>服务器数据库修改（只有不同系统间备份恢复需要该操作）</w:t>
        </w:r>
        <w:r w:rsidR="00602EC0">
          <w:tab/>
        </w:r>
        <w:r>
          <w:fldChar w:fldCharType="begin"/>
        </w:r>
        <w:r w:rsidR="00602EC0">
          <w:instrText xml:space="preserve"> PAGEREF _Toc20817 </w:instrText>
        </w:r>
        <w:r>
          <w:fldChar w:fldCharType="separate"/>
        </w:r>
        <w:r w:rsidR="00602EC0">
          <w:t>12</w:t>
        </w:r>
        <w:r>
          <w:fldChar w:fldCharType="end"/>
        </w:r>
      </w:hyperlink>
    </w:p>
    <w:p w:rsidR="001612A2" w:rsidRDefault="00DA43ED" w:rsidP="009B2A14">
      <w:pPr>
        <w:pStyle w:val="34"/>
        <w:tabs>
          <w:tab w:val="clear" w:pos="9618"/>
          <w:tab w:val="right" w:leader="dot" w:pos="9638"/>
        </w:tabs>
        <w:ind w:firstLine="400"/>
      </w:pPr>
      <w:hyperlink w:anchor="_Toc31182" w:history="1">
        <w:r w:rsidR="00602EC0">
          <w:rPr>
            <w:rFonts w:ascii="Times New Roman" w:hAnsi="Times New Roman" w:cs="Times New Roman"/>
            <w:snapToGrid w:val="0"/>
            <w:w w:val="0"/>
            <w:szCs w:val="0"/>
          </w:rPr>
          <w:t xml:space="preserve">2.5.1 </w:t>
        </w:r>
        <w:r w:rsidR="00602EC0">
          <w:rPr>
            <w:rFonts w:hint="eastAsia"/>
          </w:rPr>
          <w:t>Linux</w:t>
        </w:r>
        <w:r w:rsidR="00602EC0">
          <w:rPr>
            <w:rFonts w:hint="eastAsia"/>
          </w:rPr>
          <w:t>还原至</w:t>
        </w:r>
        <w:r w:rsidR="00602EC0">
          <w:rPr>
            <w:rFonts w:hint="eastAsia"/>
          </w:rPr>
          <w:t>windows</w:t>
        </w:r>
        <w:r w:rsidR="00602EC0">
          <w:tab/>
        </w:r>
        <w:r>
          <w:fldChar w:fldCharType="begin"/>
        </w:r>
        <w:r w:rsidR="00602EC0">
          <w:instrText xml:space="preserve"> PAGEREF _Toc31182 </w:instrText>
        </w:r>
        <w:r>
          <w:fldChar w:fldCharType="separate"/>
        </w:r>
        <w:r w:rsidR="00602EC0">
          <w:t>12</w:t>
        </w:r>
        <w:r>
          <w:fldChar w:fldCharType="end"/>
        </w:r>
      </w:hyperlink>
    </w:p>
    <w:p w:rsidR="001612A2" w:rsidRDefault="00DA43ED" w:rsidP="009B2A14">
      <w:pPr>
        <w:pStyle w:val="34"/>
        <w:tabs>
          <w:tab w:val="clear" w:pos="9618"/>
          <w:tab w:val="right" w:leader="dot" w:pos="9638"/>
        </w:tabs>
        <w:ind w:firstLine="400"/>
      </w:pPr>
      <w:hyperlink w:anchor="_Toc23278" w:history="1">
        <w:r w:rsidR="00602EC0">
          <w:rPr>
            <w:rFonts w:ascii="Times New Roman" w:hAnsi="Times New Roman" w:cs="Times New Roman"/>
            <w:snapToGrid w:val="0"/>
            <w:w w:val="0"/>
            <w:szCs w:val="0"/>
          </w:rPr>
          <w:t xml:space="preserve">2.5.2 </w:t>
        </w:r>
        <w:r w:rsidR="00602EC0">
          <w:rPr>
            <w:rFonts w:hint="eastAsia"/>
          </w:rPr>
          <w:t>windows</w:t>
        </w:r>
        <w:r w:rsidR="00602EC0">
          <w:rPr>
            <w:rFonts w:hint="eastAsia"/>
          </w:rPr>
          <w:t>还原至</w:t>
        </w:r>
        <w:r w:rsidR="00602EC0">
          <w:rPr>
            <w:rFonts w:hint="eastAsia"/>
          </w:rPr>
          <w:t>Linux</w:t>
        </w:r>
        <w:r w:rsidR="00602EC0">
          <w:tab/>
        </w:r>
        <w:r>
          <w:fldChar w:fldCharType="begin"/>
        </w:r>
        <w:r w:rsidR="00602EC0">
          <w:instrText xml:space="preserve"> PAGEREF _Toc23278 </w:instrText>
        </w:r>
        <w:r>
          <w:fldChar w:fldCharType="separate"/>
        </w:r>
        <w:r w:rsidR="00602EC0">
          <w:t>12</w:t>
        </w:r>
        <w:r>
          <w:fldChar w:fldCharType="end"/>
        </w:r>
      </w:hyperlink>
    </w:p>
    <w:p w:rsidR="001612A2" w:rsidRDefault="00DA43ED" w:rsidP="009B2A14">
      <w:pPr>
        <w:pStyle w:val="24"/>
        <w:tabs>
          <w:tab w:val="clear" w:pos="9618"/>
          <w:tab w:val="right" w:leader="dot" w:pos="9638"/>
        </w:tabs>
        <w:ind w:firstLine="400"/>
      </w:pPr>
      <w:hyperlink w:anchor="_Toc1975" w:history="1">
        <w:r w:rsidR="00602EC0">
          <w:rPr>
            <w:rFonts w:ascii="Times New Roman" w:hAnsi="Times New Roman" w:cs="Times New Roman"/>
            <w:snapToGrid w:val="0"/>
            <w:w w:val="0"/>
            <w:szCs w:val="0"/>
          </w:rPr>
          <w:t xml:space="preserve">2.6 </w:t>
        </w:r>
        <w:r w:rsidR="00602EC0">
          <w:rPr>
            <w:rFonts w:hint="eastAsia"/>
          </w:rPr>
          <w:t>启动</w:t>
        </w:r>
        <w:r w:rsidR="00602EC0">
          <w:rPr>
            <w:rFonts w:hint="eastAsia"/>
          </w:rPr>
          <w:t>B</w:t>
        </w:r>
        <w:r w:rsidR="00602EC0">
          <w:rPr>
            <w:rFonts w:hint="eastAsia"/>
          </w:rPr>
          <w:t>服务器服务</w:t>
        </w:r>
        <w:r w:rsidR="00602EC0">
          <w:tab/>
        </w:r>
        <w:r>
          <w:fldChar w:fldCharType="begin"/>
        </w:r>
        <w:r w:rsidR="00602EC0">
          <w:instrText xml:space="preserve"> PAGEREF _Toc1975 </w:instrText>
        </w:r>
        <w:r>
          <w:fldChar w:fldCharType="separate"/>
        </w:r>
        <w:r w:rsidR="00602EC0">
          <w:t>12</w:t>
        </w:r>
        <w:r>
          <w:fldChar w:fldCharType="end"/>
        </w:r>
      </w:hyperlink>
    </w:p>
    <w:p w:rsidR="001612A2" w:rsidRDefault="00DA43ED" w:rsidP="009B2A14">
      <w:pPr>
        <w:pStyle w:val="34"/>
        <w:tabs>
          <w:tab w:val="clear" w:pos="9618"/>
          <w:tab w:val="right" w:leader="dot" w:pos="9638"/>
        </w:tabs>
        <w:ind w:firstLine="400"/>
      </w:pPr>
      <w:hyperlink w:anchor="_Toc12558" w:history="1">
        <w:r w:rsidR="00602EC0">
          <w:rPr>
            <w:rFonts w:ascii="Times New Roman" w:hAnsi="Times New Roman" w:cs="Times New Roman"/>
            <w:snapToGrid w:val="0"/>
            <w:w w:val="0"/>
            <w:szCs w:val="0"/>
          </w:rPr>
          <w:t xml:space="preserve">2.6.1 </w:t>
        </w:r>
        <w:r w:rsidR="00602EC0">
          <w:rPr>
            <w:rFonts w:hint="eastAsia"/>
          </w:rPr>
          <w:t>Linux</w:t>
        </w:r>
        <w:r w:rsidR="00602EC0">
          <w:rPr>
            <w:rFonts w:hint="eastAsia"/>
          </w:rPr>
          <w:t>启动服务</w:t>
        </w:r>
        <w:r w:rsidR="00602EC0">
          <w:tab/>
        </w:r>
        <w:r>
          <w:fldChar w:fldCharType="begin"/>
        </w:r>
        <w:r w:rsidR="00602EC0">
          <w:instrText xml:space="preserve"> PAGEREF _Toc12558 </w:instrText>
        </w:r>
        <w:r>
          <w:fldChar w:fldCharType="separate"/>
        </w:r>
        <w:r w:rsidR="00602EC0">
          <w:t>12</w:t>
        </w:r>
        <w:r>
          <w:fldChar w:fldCharType="end"/>
        </w:r>
      </w:hyperlink>
    </w:p>
    <w:p w:rsidR="001612A2" w:rsidRDefault="00DA43ED" w:rsidP="009B2A14">
      <w:pPr>
        <w:pStyle w:val="34"/>
        <w:tabs>
          <w:tab w:val="clear" w:pos="9618"/>
          <w:tab w:val="right" w:leader="dot" w:pos="9638"/>
        </w:tabs>
        <w:ind w:firstLine="400"/>
      </w:pPr>
      <w:hyperlink w:anchor="_Toc1381" w:history="1">
        <w:r w:rsidR="00602EC0">
          <w:rPr>
            <w:rFonts w:ascii="Times New Roman" w:hAnsi="Times New Roman" w:cs="Times New Roman"/>
            <w:snapToGrid w:val="0"/>
            <w:w w:val="0"/>
            <w:szCs w:val="0"/>
          </w:rPr>
          <w:t xml:space="preserve">2.6.2 </w:t>
        </w:r>
        <w:r w:rsidR="00602EC0">
          <w:rPr>
            <w:rFonts w:hint="eastAsia"/>
          </w:rPr>
          <w:t>Windows</w:t>
        </w:r>
        <w:r w:rsidR="00602EC0">
          <w:rPr>
            <w:rFonts w:hint="eastAsia"/>
          </w:rPr>
          <w:t>启动服务</w:t>
        </w:r>
        <w:r w:rsidR="00602EC0">
          <w:tab/>
        </w:r>
        <w:r>
          <w:fldChar w:fldCharType="begin"/>
        </w:r>
        <w:r w:rsidR="00602EC0">
          <w:instrText xml:space="preserve"> PAGEREF _Toc1381 </w:instrText>
        </w:r>
        <w:r>
          <w:fldChar w:fldCharType="separate"/>
        </w:r>
        <w:r w:rsidR="00602EC0">
          <w:t>13</w:t>
        </w:r>
        <w:r>
          <w:fldChar w:fldCharType="end"/>
        </w:r>
      </w:hyperlink>
    </w:p>
    <w:p w:rsidR="001612A2" w:rsidRDefault="00DA43ED">
      <w:pPr>
        <w:pStyle w:val="2f1"/>
        <w:jc w:val="left"/>
      </w:pPr>
      <w:r>
        <w:fldChar w:fldCharType="end"/>
      </w:r>
    </w:p>
    <w:p w:rsidR="001612A2" w:rsidRDefault="00602EC0">
      <w:pPr>
        <w:pStyle w:val="1"/>
      </w:pPr>
      <w:r>
        <w:br w:type="page"/>
      </w:r>
      <w:bookmarkStart w:id="0" w:name="_Toc4438"/>
      <w:r>
        <w:rPr>
          <w:rFonts w:hint="eastAsia"/>
        </w:rPr>
        <w:lastRenderedPageBreak/>
        <w:t>手动备份</w:t>
      </w:r>
      <w:bookmarkEnd w:id="0"/>
    </w:p>
    <w:p w:rsidR="001612A2" w:rsidRDefault="00602EC0">
      <w:pPr>
        <w:ind w:firstLine="420"/>
      </w:pPr>
      <w:r>
        <w:rPr>
          <w:rFonts w:hint="eastAsia"/>
        </w:rPr>
        <w:t>手动备份主要是将</w:t>
      </w:r>
      <w:r>
        <w:rPr>
          <w:rFonts w:hint="eastAsia"/>
        </w:rPr>
        <w:t>A</w:t>
      </w:r>
      <w:r>
        <w:rPr>
          <w:rFonts w:hint="eastAsia"/>
        </w:rPr>
        <w:t>服务器上的数据库（包括设备、区域、部门、人员、访客、过人记录等）和图片（包括员工和访客的登记图片、过人的抓拍图片等）</w:t>
      </w:r>
      <w:bookmarkStart w:id="1" w:name="_GoBack"/>
      <w:bookmarkEnd w:id="1"/>
      <w:r>
        <w:rPr>
          <w:rFonts w:hint="eastAsia"/>
        </w:rPr>
        <w:t>备份至</w:t>
      </w:r>
      <w:r>
        <w:rPr>
          <w:rFonts w:hint="eastAsia"/>
        </w:rPr>
        <w:t>B</w:t>
      </w:r>
      <w:r>
        <w:rPr>
          <w:rFonts w:hint="eastAsia"/>
        </w:rPr>
        <w:t>服务器，该备份方法所保留的数据最为全面，但耗时较久。</w:t>
      </w:r>
    </w:p>
    <w:p w:rsidR="001612A2" w:rsidRDefault="00602EC0">
      <w:pPr>
        <w:pStyle w:val="NotesHeading"/>
      </w:pPr>
      <w:r>
        <w:rPr>
          <w:noProof/>
        </w:rPr>
        <w:drawing>
          <wp:inline distT="0" distB="0" distL="0" distR="0">
            <wp:extent cx="628650" cy="257175"/>
            <wp:effectExtent l="19050" t="0" r="0" b="0"/>
            <wp:docPr id="224" name="图片 25" descr="注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图片 25" descr="注意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2A2" w:rsidRDefault="00602EC0">
      <w:pPr>
        <w:pStyle w:val="NotesText"/>
        <w:jc w:val="left"/>
        <w:rPr>
          <w:rFonts w:eastAsia="楷体"/>
        </w:rPr>
      </w:pPr>
      <w:r>
        <w:rPr>
          <w:rFonts w:eastAsia="楷体" w:hint="eastAsia"/>
        </w:rPr>
        <w:t>耗时与数据量相关，在</w:t>
      </w:r>
      <w:r>
        <w:rPr>
          <w:rFonts w:eastAsia="楷体" w:hint="eastAsia"/>
        </w:rPr>
        <w:t>1w</w:t>
      </w:r>
      <w:r>
        <w:rPr>
          <w:rFonts w:eastAsia="楷体" w:hint="eastAsia"/>
        </w:rPr>
        <w:t>员工（带图片）及</w:t>
      </w:r>
      <w:r>
        <w:rPr>
          <w:rFonts w:eastAsia="楷体" w:hint="eastAsia"/>
        </w:rPr>
        <w:t>21.7w</w:t>
      </w:r>
      <w:r>
        <w:rPr>
          <w:rFonts w:eastAsia="楷体" w:hint="eastAsia"/>
        </w:rPr>
        <w:t>过人数据（带图片）的情况下，备份图片需约</w:t>
      </w:r>
      <w:r>
        <w:rPr>
          <w:rFonts w:eastAsia="楷体" w:hint="eastAsia"/>
        </w:rPr>
        <w:t>2h</w:t>
      </w:r>
      <w:r>
        <w:rPr>
          <w:rFonts w:eastAsia="楷体" w:hint="eastAsia"/>
        </w:rPr>
        <w:t>，备份数据库约</w:t>
      </w:r>
      <w:r>
        <w:rPr>
          <w:rFonts w:eastAsia="楷体" w:hint="eastAsia"/>
        </w:rPr>
        <w:t>2.5min</w:t>
      </w:r>
      <w:r>
        <w:rPr>
          <w:rFonts w:eastAsia="楷体" w:hint="eastAsia"/>
        </w:rPr>
        <w:t>，若原服务器数据量过大，请耐心等待。</w:t>
      </w:r>
    </w:p>
    <w:p w:rsidR="001612A2" w:rsidRDefault="00602EC0">
      <w:pPr>
        <w:pStyle w:val="21"/>
      </w:pPr>
      <w:bookmarkStart w:id="2" w:name="_Toc11035"/>
      <w:r>
        <w:rPr>
          <w:rFonts w:hint="eastAsia"/>
        </w:rPr>
        <w:t>A</w:t>
      </w:r>
      <w:r>
        <w:rPr>
          <w:rFonts w:hint="eastAsia"/>
        </w:rPr>
        <w:t>备份图片</w:t>
      </w:r>
      <w:bookmarkEnd w:id="2"/>
    </w:p>
    <w:p w:rsidR="001612A2" w:rsidRDefault="00602EC0">
      <w:pPr>
        <w:pStyle w:val="31"/>
      </w:pPr>
      <w:bookmarkStart w:id="3" w:name="_Toc22000"/>
      <w:r>
        <w:rPr>
          <w:rFonts w:hint="eastAsia"/>
        </w:rPr>
        <w:t>Linux</w:t>
      </w:r>
      <w:r>
        <w:rPr>
          <w:rFonts w:hint="eastAsia"/>
        </w:rPr>
        <w:t>备份图片</w:t>
      </w:r>
      <w:bookmarkEnd w:id="3"/>
    </w:p>
    <w:p w:rsidR="001612A2" w:rsidRDefault="00602EC0">
      <w:pPr>
        <w:pStyle w:val="afff9"/>
        <w:numPr>
          <w:ilvl w:val="0"/>
          <w:numId w:val="27"/>
        </w:numPr>
        <w:ind w:firstLineChars="0"/>
      </w:pPr>
      <w:r>
        <w:rPr>
          <w:rFonts w:hint="eastAsia"/>
        </w:rPr>
        <w:t>连接至</w:t>
      </w:r>
      <w:r>
        <w:rPr>
          <w:rFonts w:hint="eastAsia"/>
        </w:rPr>
        <w:t>A</w:t>
      </w:r>
      <w:r>
        <w:rPr>
          <w:rFonts w:hint="eastAsia"/>
        </w:rPr>
        <w:t>服务器后台，输入</w:t>
      </w:r>
      <w:r>
        <w:rPr>
          <w:shd w:val="pct10" w:color="auto" w:fill="FFFFFF"/>
        </w:rPr>
        <w:t>cd /home/apache/</w:t>
      </w:r>
      <w:r>
        <w:rPr>
          <w:rFonts w:hint="eastAsia"/>
        </w:rPr>
        <w:t>命令进入目录</w:t>
      </w:r>
    </w:p>
    <w:p w:rsidR="001612A2" w:rsidRDefault="00602EC0">
      <w:pPr>
        <w:pStyle w:val="afff9"/>
        <w:ind w:left="840" w:firstLineChars="0" w:firstLine="0"/>
      </w:pPr>
      <w:r>
        <w:rPr>
          <w:noProof/>
        </w:rPr>
        <w:drawing>
          <wp:inline distT="0" distB="0" distL="0" distR="0">
            <wp:extent cx="2477135" cy="404495"/>
            <wp:effectExtent l="19050" t="0" r="0" b="0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7453" cy="404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2A2" w:rsidRDefault="00602EC0">
      <w:pPr>
        <w:pStyle w:val="afff9"/>
        <w:numPr>
          <w:ilvl w:val="0"/>
          <w:numId w:val="27"/>
        </w:numPr>
        <w:ind w:firstLineChars="0"/>
      </w:pPr>
      <w:r>
        <w:rPr>
          <w:rFonts w:hint="eastAsia"/>
        </w:rPr>
        <w:t>输入</w:t>
      </w:r>
      <w:r w:rsidR="009B2A14">
        <w:rPr>
          <w:shd w:val="pct10" w:color="auto" w:fill="FFFFFF"/>
        </w:rPr>
        <w:t xml:space="preserve">tar </w:t>
      </w:r>
      <w:r>
        <w:rPr>
          <w:shd w:val="pct10" w:color="auto" w:fill="FFFFFF"/>
        </w:rPr>
        <w:t xml:space="preserve">cvf </w:t>
      </w:r>
      <w:r>
        <w:rPr>
          <w:rFonts w:hint="eastAsia"/>
          <w:color w:val="FF0000"/>
          <w:shd w:val="pct10" w:color="auto" w:fill="FFFFFF"/>
        </w:rPr>
        <w:t>xxx</w:t>
      </w:r>
      <w:r>
        <w:rPr>
          <w:color w:val="FF0000"/>
          <w:shd w:val="pct10" w:color="auto" w:fill="FFFFFF"/>
        </w:rPr>
        <w:t>.tar</w:t>
      </w:r>
      <w:r w:rsidR="009B2A14">
        <w:rPr>
          <w:rFonts w:hint="eastAsia"/>
          <w:color w:val="FF0000"/>
          <w:shd w:val="pct10" w:color="auto" w:fill="FFFFFF"/>
        </w:rPr>
        <w:t xml:space="preserve"> </w:t>
      </w:r>
      <w:r>
        <w:rPr>
          <w:shd w:val="pct10" w:color="auto" w:fill="FFFFFF"/>
        </w:rPr>
        <w:t>image/</w:t>
      </w:r>
      <w:r>
        <w:rPr>
          <w:rFonts w:hint="eastAsia"/>
        </w:rPr>
        <w:t>命令打包压缩</w:t>
      </w:r>
      <w:r>
        <w:rPr>
          <w:rFonts w:hint="eastAsia"/>
        </w:rPr>
        <w:t>image</w:t>
      </w:r>
      <w:r>
        <w:rPr>
          <w:rFonts w:hint="eastAsia"/>
        </w:rPr>
        <w:t>目录，例如</w:t>
      </w:r>
      <w:r w:rsidR="009B2A14">
        <w:rPr>
          <w:shd w:val="pct10" w:color="auto" w:fill="FFFFFF"/>
        </w:rPr>
        <w:t>tar cvf image.tar</w:t>
      </w:r>
      <w:r>
        <w:rPr>
          <w:shd w:val="pct10" w:color="auto" w:fill="FFFFFF"/>
        </w:rPr>
        <w:t xml:space="preserve"> image/</w:t>
      </w:r>
    </w:p>
    <w:p w:rsidR="001612A2" w:rsidRDefault="00602EC0">
      <w:pPr>
        <w:pStyle w:val="afff9"/>
        <w:ind w:left="840" w:firstLineChars="0" w:firstLine="0"/>
      </w:pPr>
      <w:r>
        <w:rPr>
          <w:noProof/>
        </w:rPr>
        <w:drawing>
          <wp:inline distT="0" distB="0" distL="0" distR="0">
            <wp:extent cx="3505200" cy="615315"/>
            <wp:effectExtent l="19050" t="0" r="0" b="0"/>
            <wp:docPr id="31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676" cy="61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2A2" w:rsidRDefault="00602EC0">
      <w:pPr>
        <w:pStyle w:val="31"/>
      </w:pPr>
      <w:bookmarkStart w:id="4" w:name="_Toc16627"/>
      <w:r>
        <w:rPr>
          <w:rFonts w:hint="eastAsia"/>
        </w:rPr>
        <w:t>windows</w:t>
      </w:r>
      <w:r>
        <w:rPr>
          <w:rFonts w:hint="eastAsia"/>
        </w:rPr>
        <w:t>备份图片</w:t>
      </w:r>
      <w:bookmarkEnd w:id="4"/>
    </w:p>
    <w:p w:rsidR="001612A2" w:rsidRDefault="00602EC0">
      <w:pPr>
        <w:ind w:firstLineChars="400" w:firstLine="840"/>
      </w:pPr>
      <w:r>
        <w:rPr>
          <w:rFonts w:hint="eastAsia"/>
        </w:rPr>
        <w:t>进入</w:t>
      </w:r>
      <w:r>
        <w:rPr>
          <w:rFonts w:hint="eastAsia"/>
        </w:rPr>
        <w:t>A</w:t>
      </w:r>
      <w:r>
        <w:rPr>
          <w:rFonts w:hint="eastAsia"/>
        </w:rPr>
        <w:t>服务器对应的</w:t>
      </w:r>
      <w:r>
        <w:rPr>
          <w:rFonts w:hint="eastAsia"/>
        </w:rPr>
        <w:t>EGVIEW</w:t>
      </w:r>
      <w:r>
        <w:rPr>
          <w:rFonts w:hint="eastAsia"/>
        </w:rPr>
        <w:t>安装目录下</w:t>
      </w:r>
      <w:r>
        <w:rPr>
          <w:rFonts w:hint="eastAsia"/>
        </w:rPr>
        <w:t>/windows/fastgate</w:t>
      </w:r>
      <w:r>
        <w:rPr>
          <w:rFonts w:hint="eastAsia"/>
        </w:rPr>
        <w:t>，选中</w:t>
      </w:r>
      <w:r>
        <w:rPr>
          <w:rFonts w:hint="eastAsia"/>
        </w:rPr>
        <w:t>image</w:t>
      </w:r>
      <w:r>
        <w:rPr>
          <w:rFonts w:hint="eastAsia"/>
        </w:rPr>
        <w:t>目录，右键压缩</w:t>
      </w:r>
    </w:p>
    <w:p w:rsidR="001612A2" w:rsidRDefault="00602EC0">
      <w:pPr>
        <w:ind w:firstLineChars="0" w:firstLine="0"/>
      </w:pPr>
      <w:r>
        <w:rPr>
          <w:noProof/>
        </w:rPr>
        <w:drawing>
          <wp:inline distT="0" distB="0" distL="114300" distR="114300">
            <wp:extent cx="4923790" cy="1085850"/>
            <wp:effectExtent l="0" t="0" r="1016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612A2" w:rsidRDefault="00602EC0">
      <w:pPr>
        <w:ind w:firstLineChars="0" w:firstLine="0"/>
      </w:pPr>
      <w:r>
        <w:rPr>
          <w:noProof/>
        </w:rPr>
        <w:drawing>
          <wp:inline distT="0" distB="0" distL="114300" distR="114300">
            <wp:extent cx="4846955" cy="323850"/>
            <wp:effectExtent l="0" t="0" r="1079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695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612A2" w:rsidRDefault="00602EC0">
      <w:pPr>
        <w:pStyle w:val="21"/>
      </w:pPr>
      <w:bookmarkStart w:id="5" w:name="_Toc401"/>
      <w:r>
        <w:rPr>
          <w:rFonts w:hint="eastAsia"/>
        </w:rPr>
        <w:lastRenderedPageBreak/>
        <w:t>备份数据库（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相同）</w:t>
      </w:r>
      <w:bookmarkEnd w:id="5"/>
    </w:p>
    <w:p w:rsidR="001612A2" w:rsidRDefault="00602EC0">
      <w:pPr>
        <w:pStyle w:val="NotesHeading"/>
      </w:pPr>
      <w:r>
        <w:rPr>
          <w:noProof/>
        </w:rPr>
        <w:drawing>
          <wp:inline distT="0" distB="0" distL="0" distR="0">
            <wp:extent cx="628650" cy="257175"/>
            <wp:effectExtent l="19050" t="0" r="0" b="0"/>
            <wp:docPr id="255" name="图片 25" descr="注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图片 25" descr="注意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2A2" w:rsidRDefault="00602EC0">
      <w:pPr>
        <w:pStyle w:val="NotesText"/>
        <w:numPr>
          <w:ilvl w:val="0"/>
          <w:numId w:val="28"/>
        </w:numPr>
        <w:jc w:val="left"/>
        <w:rPr>
          <w:rFonts w:eastAsia="楷体"/>
        </w:rPr>
      </w:pPr>
      <w:r>
        <w:rPr>
          <w:rFonts w:eastAsia="楷体" w:hint="eastAsia"/>
        </w:rPr>
        <w:t>在</w:t>
      </w:r>
      <w:r>
        <w:rPr>
          <w:rFonts w:eastAsia="楷体" w:hint="eastAsia"/>
        </w:rPr>
        <w:t>A</w:t>
      </w:r>
      <w:r>
        <w:rPr>
          <w:rFonts w:eastAsia="楷体" w:hint="eastAsia"/>
        </w:rPr>
        <w:t>服务器后台输入</w:t>
      </w:r>
      <w:r w:rsidR="006C5AE9" w:rsidRPr="006C5AE9">
        <w:rPr>
          <w:rFonts w:eastAsia="楷体"/>
        </w:rPr>
        <w:t>/home/postgres/pgsql/bin/psql</w:t>
      </w:r>
      <w:r>
        <w:rPr>
          <w:rFonts w:eastAsia="楷体"/>
        </w:rPr>
        <w:t xml:space="preserve"> --version</w:t>
      </w:r>
      <w:r>
        <w:rPr>
          <w:rFonts w:eastAsia="楷体" w:hint="eastAsia"/>
        </w:rPr>
        <w:t>查看</w:t>
      </w:r>
      <w:r>
        <w:rPr>
          <w:rFonts w:eastAsia="楷体" w:hint="eastAsia"/>
        </w:rPr>
        <w:t>PostgreSQL</w:t>
      </w:r>
      <w:r>
        <w:rPr>
          <w:rFonts w:eastAsia="楷体" w:hint="eastAsia"/>
        </w:rPr>
        <w:t>的版本信息。</w:t>
      </w:r>
    </w:p>
    <w:p w:rsidR="001612A2" w:rsidRDefault="00602EC0">
      <w:pPr>
        <w:pStyle w:val="NotesText"/>
        <w:numPr>
          <w:ilvl w:val="0"/>
          <w:numId w:val="28"/>
        </w:numPr>
        <w:jc w:val="left"/>
        <w:rPr>
          <w:rFonts w:eastAsia="楷体"/>
        </w:rPr>
      </w:pPr>
      <w:r>
        <w:rPr>
          <w:rFonts w:eastAsia="楷体" w:hint="eastAsia"/>
        </w:rPr>
        <w:t>若</w:t>
      </w:r>
      <w:r>
        <w:rPr>
          <w:rFonts w:eastAsia="楷体" w:hint="eastAsia"/>
        </w:rPr>
        <w:t>PostgreSQL</w:t>
      </w:r>
      <w:r>
        <w:rPr>
          <w:rFonts w:eastAsia="楷体" w:hint="eastAsia"/>
        </w:rPr>
        <w:t>的版本信息为</w:t>
      </w:r>
      <w:r>
        <w:rPr>
          <w:rFonts w:eastAsia="楷体" w:hint="eastAsia"/>
        </w:rPr>
        <w:t>9.4</w:t>
      </w:r>
      <w:r>
        <w:rPr>
          <w:rFonts w:eastAsia="楷体" w:hint="eastAsia"/>
        </w:rPr>
        <w:t>及以上，建议使用</w:t>
      </w:r>
      <w:r>
        <w:rPr>
          <w:rFonts w:eastAsia="楷体" w:hint="eastAsia"/>
        </w:rPr>
        <w:t>Pgadmin4</w:t>
      </w:r>
      <w:r>
        <w:rPr>
          <w:rFonts w:eastAsia="楷体" w:hint="eastAsia"/>
        </w:rPr>
        <w:t>工具。若使用</w:t>
      </w:r>
      <w:r>
        <w:rPr>
          <w:rFonts w:eastAsia="楷体" w:hint="eastAsia"/>
        </w:rPr>
        <w:t>Pgadmin3</w:t>
      </w:r>
      <w:r>
        <w:rPr>
          <w:rFonts w:eastAsia="楷体" w:hint="eastAsia"/>
        </w:rPr>
        <w:t>，备份数据库时可能会出现本地</w:t>
      </w:r>
      <w:r>
        <w:rPr>
          <w:rFonts w:eastAsia="楷体" w:hint="eastAsia"/>
        </w:rPr>
        <w:t>pg_dump</w:t>
      </w:r>
      <w:r>
        <w:rPr>
          <w:rFonts w:eastAsia="楷体" w:hint="eastAsia"/>
        </w:rPr>
        <w:t>版本与服务器</w:t>
      </w:r>
      <w:r>
        <w:rPr>
          <w:rFonts w:eastAsia="楷体" w:hint="eastAsia"/>
        </w:rPr>
        <w:t>pg_dump</w:t>
      </w:r>
      <w:r>
        <w:rPr>
          <w:rFonts w:eastAsia="楷体" w:hint="eastAsia"/>
        </w:rPr>
        <w:t>版本不匹配导致无法备份。</w:t>
      </w:r>
    </w:p>
    <w:p w:rsidR="00A33A72" w:rsidRPr="00A33A72" w:rsidRDefault="00A33A72">
      <w:pPr>
        <w:ind w:firstLine="420"/>
        <w:rPr>
          <w:rFonts w:hint="eastAsia"/>
          <w:color w:val="FF0000"/>
        </w:rPr>
      </w:pPr>
      <w:r w:rsidRPr="00A33A72">
        <w:rPr>
          <w:rFonts w:hint="eastAsia"/>
          <w:color w:val="FF0000"/>
        </w:rPr>
        <w:t>linux</w:t>
      </w:r>
      <w:r w:rsidRPr="00A33A72">
        <w:rPr>
          <w:rFonts w:hint="eastAsia"/>
          <w:color w:val="FF0000"/>
        </w:rPr>
        <w:t>自动备份</w:t>
      </w:r>
      <w:r>
        <w:rPr>
          <w:rFonts w:hint="eastAsia"/>
          <w:color w:val="FF0000"/>
        </w:rPr>
        <w:t>前一天的</w:t>
      </w:r>
      <w:r w:rsidRPr="00A33A72">
        <w:rPr>
          <w:rFonts w:hint="eastAsia"/>
          <w:color w:val="FF0000"/>
        </w:rPr>
        <w:t>数据库路径</w:t>
      </w:r>
      <w:r w:rsidRPr="00A33A72">
        <w:rPr>
          <w:rFonts w:hint="eastAsia"/>
          <w:color w:val="FF0000"/>
        </w:rPr>
        <w:t xml:space="preserve"> /home/autoback</w:t>
      </w:r>
    </w:p>
    <w:p w:rsidR="001612A2" w:rsidRDefault="00602EC0" w:rsidP="00A33A72">
      <w:pPr>
        <w:ind w:firstLine="420"/>
      </w:pPr>
      <w:r>
        <w:rPr>
          <w:rFonts w:hint="eastAsia"/>
        </w:rPr>
        <w:t>本文档所用数据库管理软件为</w:t>
      </w:r>
      <w:r>
        <w:rPr>
          <w:rFonts w:hint="eastAsia"/>
        </w:rPr>
        <w:t>Pgadmin4</w:t>
      </w:r>
      <w:r>
        <w:rPr>
          <w:rFonts w:hint="eastAsia"/>
        </w:rPr>
        <w:t>，以</w:t>
      </w:r>
      <w:r>
        <w:rPr>
          <w:rFonts w:hint="eastAsia"/>
        </w:rPr>
        <w:t>Pgadmin4</w:t>
      </w:r>
      <w:r>
        <w:rPr>
          <w:rFonts w:hint="eastAsia"/>
        </w:rPr>
        <w:t>为例。</w:t>
      </w:r>
    </w:p>
    <w:p w:rsidR="001612A2" w:rsidRDefault="00602EC0">
      <w:pPr>
        <w:pStyle w:val="afff9"/>
        <w:numPr>
          <w:ilvl w:val="0"/>
          <w:numId w:val="29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Pgadmin4</w:t>
      </w:r>
      <w:r>
        <w:rPr>
          <w:rFonts w:hint="eastAsia"/>
        </w:rPr>
        <w:t>软件，连接至</w:t>
      </w:r>
      <w:r>
        <w:rPr>
          <w:rFonts w:hint="eastAsia"/>
        </w:rPr>
        <w:t>A</w:t>
      </w:r>
      <w:r>
        <w:rPr>
          <w:rFonts w:hint="eastAsia"/>
        </w:rPr>
        <w:t>服务器数据库</w:t>
      </w:r>
    </w:p>
    <w:p w:rsidR="001612A2" w:rsidRDefault="00602EC0">
      <w:pPr>
        <w:pStyle w:val="afff9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488940" cy="3116580"/>
            <wp:effectExtent l="19050" t="0" r="0" b="0"/>
            <wp:docPr id="42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9258" cy="3117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2A2" w:rsidRDefault="00602EC0">
      <w:pPr>
        <w:pStyle w:val="afff9"/>
        <w:numPr>
          <w:ilvl w:val="0"/>
          <w:numId w:val="29"/>
        </w:numPr>
        <w:ind w:firstLineChars="0"/>
      </w:pPr>
      <w:r>
        <w:rPr>
          <w:rFonts w:hint="eastAsia"/>
        </w:rPr>
        <w:t>选择“</w:t>
      </w:r>
      <w:r>
        <w:rPr>
          <w:rFonts w:hint="eastAsia"/>
        </w:rPr>
        <w:t>fastgate</w:t>
      </w:r>
      <w:r>
        <w:rPr>
          <w:rFonts w:hint="eastAsia"/>
        </w:rPr>
        <w:t>”数据库，右键选中点击</w:t>
      </w:r>
      <w:r>
        <w:rPr>
          <w:rFonts w:hint="eastAsia"/>
        </w:rPr>
        <w:t>&lt;</w:t>
      </w:r>
      <w:r>
        <w:rPr>
          <w:rFonts w:hint="eastAsia"/>
        </w:rPr>
        <w:t>备份</w:t>
      </w:r>
      <w:r>
        <w:rPr>
          <w:rFonts w:hint="eastAsia"/>
        </w:rPr>
        <w:t>&gt;</w:t>
      </w:r>
    </w:p>
    <w:p w:rsidR="001612A2" w:rsidRDefault="00602EC0">
      <w:pPr>
        <w:pStyle w:val="afff9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2135505" cy="2543175"/>
            <wp:effectExtent l="1905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5981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2A2" w:rsidRDefault="00602EC0">
      <w:pPr>
        <w:pStyle w:val="afff9"/>
        <w:numPr>
          <w:ilvl w:val="0"/>
          <w:numId w:val="2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Backup(</w:t>
      </w:r>
      <w:r>
        <w:rPr>
          <w:rFonts w:hint="eastAsia"/>
        </w:rPr>
        <w:t>数据库：</w:t>
      </w:r>
      <w:r>
        <w:rPr>
          <w:rFonts w:hint="eastAsia"/>
        </w:rPr>
        <w:t>fastgate)</w:t>
      </w:r>
      <w:r>
        <w:rPr>
          <w:rFonts w:hint="eastAsia"/>
        </w:rPr>
        <w:t>页面中，点击文件名最后的</w:t>
      </w:r>
      <w:r>
        <w:rPr>
          <w:rFonts w:hint="eastAsia"/>
          <w:noProof/>
        </w:rPr>
        <w:drawing>
          <wp:inline distT="0" distB="0" distL="0" distR="0">
            <wp:extent cx="171450" cy="188595"/>
            <wp:effectExtent l="1905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，打开</w:t>
      </w:r>
      <w:r>
        <w:rPr>
          <w:rFonts w:hint="eastAsia"/>
        </w:rPr>
        <w:t>Create file</w:t>
      </w:r>
      <w:r>
        <w:rPr>
          <w:rFonts w:hint="eastAsia"/>
        </w:rPr>
        <w:t>页面，选择本地路径，</w:t>
      </w:r>
      <w:r>
        <w:rPr>
          <w:rFonts w:hint="eastAsia"/>
        </w:rPr>
        <w:lastRenderedPageBreak/>
        <w:t>在输入框中创建备份文件，以</w:t>
      </w:r>
      <w:r>
        <w:rPr>
          <w:rFonts w:hint="eastAsia"/>
        </w:rPr>
        <w:t>.bakup</w:t>
      </w:r>
      <w:r>
        <w:rPr>
          <w:rFonts w:hint="eastAsia"/>
        </w:rPr>
        <w:t>为文件名后缀，例如</w:t>
      </w:r>
      <w:r>
        <w:rPr>
          <w:rFonts w:hint="eastAsia"/>
        </w:rPr>
        <w:t>fastgate.backup</w:t>
      </w:r>
      <w:r>
        <w:rPr>
          <w:rFonts w:hint="eastAsia"/>
        </w:rPr>
        <w:t>，点击</w:t>
      </w:r>
      <w:r>
        <w:rPr>
          <w:rFonts w:hint="eastAsia"/>
        </w:rPr>
        <w:t>&lt;Create&gt;</w:t>
      </w:r>
      <w:r>
        <w:rPr>
          <w:rFonts w:hint="eastAsia"/>
        </w:rPr>
        <w:t>完成备份文件创建，再回到</w:t>
      </w:r>
      <w:r>
        <w:rPr>
          <w:rFonts w:hint="eastAsia"/>
        </w:rPr>
        <w:t>Backup(</w:t>
      </w:r>
      <w:r>
        <w:rPr>
          <w:rFonts w:hint="eastAsia"/>
        </w:rPr>
        <w:t>数据库：</w:t>
      </w:r>
      <w:r>
        <w:rPr>
          <w:rFonts w:hint="eastAsia"/>
        </w:rPr>
        <w:t>fastgate)</w:t>
      </w:r>
      <w:r>
        <w:rPr>
          <w:rFonts w:hint="eastAsia"/>
        </w:rPr>
        <w:t>页面点击</w:t>
      </w:r>
      <w:r>
        <w:rPr>
          <w:rFonts w:hint="eastAsia"/>
        </w:rPr>
        <w:t>&lt;</w:t>
      </w:r>
      <w:r>
        <w:rPr>
          <w:rFonts w:hint="eastAsia"/>
        </w:rPr>
        <w:t>备份</w:t>
      </w:r>
      <w:r>
        <w:rPr>
          <w:rFonts w:hint="eastAsia"/>
        </w:rPr>
        <w:t>&gt;</w:t>
      </w:r>
      <w:r>
        <w:rPr>
          <w:rFonts w:hint="eastAsia"/>
        </w:rPr>
        <w:t>即可开始</w:t>
      </w:r>
      <w:r>
        <w:rPr>
          <w:rFonts w:hint="eastAsia"/>
        </w:rPr>
        <w:t>fastgate</w:t>
      </w:r>
      <w:r>
        <w:rPr>
          <w:rFonts w:hint="eastAsia"/>
        </w:rPr>
        <w:t>数据库的备份。</w:t>
      </w:r>
      <w:r>
        <w:rPr>
          <w:rFonts w:hint="eastAsia"/>
          <w:color w:val="FF0000"/>
        </w:rPr>
        <w:t>（文件名不要中文）</w:t>
      </w:r>
    </w:p>
    <w:p w:rsidR="001612A2" w:rsidRDefault="00602EC0">
      <w:pPr>
        <w:pStyle w:val="afff9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414645" cy="7012940"/>
            <wp:effectExtent l="1905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5153" cy="7012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2A2" w:rsidRDefault="00602EC0">
      <w:pPr>
        <w:pStyle w:val="afff9"/>
        <w:numPr>
          <w:ilvl w:val="0"/>
          <w:numId w:val="29"/>
        </w:numPr>
        <w:ind w:firstLineChars="0"/>
      </w:pPr>
      <w:r>
        <w:rPr>
          <w:rFonts w:hint="eastAsia"/>
        </w:rPr>
        <w:t>耐心等待备份完成。</w:t>
      </w:r>
    </w:p>
    <w:p w:rsidR="001612A2" w:rsidRDefault="00602EC0">
      <w:pPr>
        <w:pStyle w:val="afff9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521710" cy="2992755"/>
            <wp:effectExtent l="19050" t="0" r="2381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1869" cy="2993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2A2" w:rsidRDefault="00602EC0">
      <w:pPr>
        <w:pStyle w:val="1"/>
      </w:pPr>
      <w:bookmarkStart w:id="6" w:name="_Toc11828"/>
      <w:r>
        <w:rPr>
          <w:rFonts w:hint="eastAsia"/>
        </w:rPr>
        <w:t>备份恢复</w:t>
      </w:r>
      <w:bookmarkEnd w:id="6"/>
    </w:p>
    <w:p w:rsidR="001612A2" w:rsidRDefault="00602EC0">
      <w:pPr>
        <w:pStyle w:val="21"/>
      </w:pPr>
      <w:bookmarkStart w:id="7" w:name="_Toc17027"/>
      <w:bookmarkStart w:id="8" w:name="_停止B服务器服务"/>
      <w:r>
        <w:rPr>
          <w:rFonts w:hint="eastAsia"/>
        </w:rPr>
        <w:t>停止</w:t>
      </w:r>
      <w:r>
        <w:rPr>
          <w:rFonts w:hint="eastAsia"/>
        </w:rPr>
        <w:t>B</w:t>
      </w:r>
      <w:r>
        <w:rPr>
          <w:rFonts w:hint="eastAsia"/>
        </w:rPr>
        <w:t>服务器服务</w:t>
      </w:r>
      <w:bookmarkEnd w:id="7"/>
    </w:p>
    <w:p w:rsidR="001612A2" w:rsidRDefault="00602EC0">
      <w:pPr>
        <w:pStyle w:val="31"/>
      </w:pPr>
      <w:bookmarkStart w:id="9" w:name="_Toc17890"/>
      <w:bookmarkEnd w:id="8"/>
      <w:r>
        <w:rPr>
          <w:rFonts w:hint="eastAsia"/>
        </w:rPr>
        <w:t>Linux</w:t>
      </w:r>
      <w:r>
        <w:rPr>
          <w:rFonts w:hint="eastAsia"/>
        </w:rPr>
        <w:t>停止服务</w:t>
      </w:r>
      <w:bookmarkEnd w:id="9"/>
    </w:p>
    <w:p w:rsidR="001612A2" w:rsidRDefault="00602EC0">
      <w:pPr>
        <w:pStyle w:val="afff9"/>
        <w:numPr>
          <w:ilvl w:val="0"/>
          <w:numId w:val="30"/>
        </w:numPr>
        <w:ind w:firstLineChars="0"/>
      </w:pPr>
      <w:r>
        <w:rPr>
          <w:rFonts w:hint="eastAsia"/>
        </w:rPr>
        <w:t>若需恢复到</w:t>
      </w:r>
      <w:r>
        <w:rPr>
          <w:rFonts w:hint="eastAsia"/>
        </w:rPr>
        <w:t>Linux</w:t>
      </w:r>
      <w:r>
        <w:rPr>
          <w:rFonts w:hint="eastAsia"/>
        </w:rPr>
        <w:t>服务器，进入</w:t>
      </w:r>
      <w:r>
        <w:rPr>
          <w:rFonts w:hint="eastAsia"/>
        </w:rPr>
        <w:t>Linux</w:t>
      </w:r>
      <w:r>
        <w:rPr>
          <w:rFonts w:hint="eastAsia"/>
        </w:rPr>
        <w:t>后台，输入</w:t>
      </w:r>
      <w:r>
        <w:rPr>
          <w:shd w:val="pct10" w:color="auto" w:fill="FFFFFF"/>
        </w:rPr>
        <w:t>FastGateServer.sh stop</w:t>
      </w:r>
      <w:r>
        <w:rPr>
          <w:rFonts w:hint="eastAsia"/>
        </w:rPr>
        <w:t>命令停止速通门服务</w:t>
      </w:r>
    </w:p>
    <w:p w:rsidR="001612A2" w:rsidRDefault="00602EC0">
      <w:pPr>
        <w:pStyle w:val="afff9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4251960" cy="1013460"/>
            <wp:effectExtent l="1905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2A2" w:rsidRDefault="00602EC0">
      <w:pPr>
        <w:pStyle w:val="31"/>
      </w:pPr>
      <w:bookmarkStart w:id="10" w:name="_Toc3603"/>
      <w:r>
        <w:rPr>
          <w:rFonts w:hint="eastAsia"/>
        </w:rPr>
        <w:t>Windows</w:t>
      </w:r>
      <w:r>
        <w:rPr>
          <w:rFonts w:hint="eastAsia"/>
        </w:rPr>
        <w:t>停止服务</w:t>
      </w:r>
      <w:bookmarkEnd w:id="10"/>
    </w:p>
    <w:p w:rsidR="001612A2" w:rsidRDefault="00602EC0" w:rsidP="009B2A14">
      <w:pPr>
        <w:numPr>
          <w:ilvl w:val="0"/>
          <w:numId w:val="31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若需恢复到</w:t>
      </w:r>
      <w:r>
        <w:rPr>
          <w:rFonts w:hint="eastAsia"/>
          <w:highlight w:val="yellow"/>
        </w:rPr>
        <w:t>Windows</w:t>
      </w:r>
      <w:r>
        <w:rPr>
          <w:rFonts w:hint="eastAsia"/>
          <w:highlight w:val="yellow"/>
        </w:rPr>
        <w:t>服务器，进入</w:t>
      </w:r>
      <w:r>
        <w:rPr>
          <w:rFonts w:hint="eastAsia"/>
          <w:highlight w:val="yellow"/>
        </w:rPr>
        <w:t>windows</w:t>
      </w:r>
      <w:r>
        <w:rPr>
          <w:rFonts w:hint="eastAsia"/>
          <w:highlight w:val="yellow"/>
        </w:rPr>
        <w:t>桌面，点击</w:t>
      </w:r>
      <w:r>
        <w:rPr>
          <w:noProof/>
          <w:highlight w:val="yellow"/>
        </w:rPr>
        <w:drawing>
          <wp:inline distT="0" distB="0" distL="114300" distR="114300">
            <wp:extent cx="509905" cy="406400"/>
            <wp:effectExtent l="0" t="0" r="8255" b="50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905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highlight w:val="yellow"/>
        </w:rPr>
        <w:t>，可查看到当前服务，按下图的命令形式将显示的服务</w:t>
      </w:r>
      <w:r>
        <w:rPr>
          <w:rFonts w:hint="eastAsia"/>
          <w:color w:val="FF0000"/>
          <w:highlight w:val="yellow"/>
        </w:rPr>
        <w:t>全部停止</w:t>
      </w:r>
    </w:p>
    <w:p w:rsidR="001612A2" w:rsidRDefault="00602EC0">
      <w:pPr>
        <w:ind w:firstLineChars="0" w:firstLine="0"/>
      </w:pPr>
      <w:r>
        <w:rPr>
          <w:noProof/>
        </w:rPr>
        <w:drawing>
          <wp:inline distT="0" distB="0" distL="114300" distR="114300">
            <wp:extent cx="2409825" cy="400050"/>
            <wp:effectExtent l="0" t="0" r="13335" b="11430"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612A2" w:rsidRDefault="00602EC0">
      <w:pPr>
        <w:ind w:firstLineChars="0" w:firstLine="0"/>
      </w:pPr>
      <w:r>
        <w:rPr>
          <w:noProof/>
        </w:rPr>
        <w:lastRenderedPageBreak/>
        <w:drawing>
          <wp:inline distT="0" distB="0" distL="114300" distR="114300">
            <wp:extent cx="1819275" cy="1047750"/>
            <wp:effectExtent l="0" t="0" r="9525" b="381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612A2" w:rsidRDefault="00602EC0">
      <w:pPr>
        <w:pStyle w:val="21"/>
      </w:pPr>
      <w:bookmarkStart w:id="11" w:name="_Toc17667"/>
      <w:r>
        <w:rPr>
          <w:rFonts w:hint="eastAsia"/>
        </w:rPr>
        <w:t>图片恢复至</w:t>
      </w:r>
      <w:r>
        <w:rPr>
          <w:rFonts w:hint="eastAsia"/>
        </w:rPr>
        <w:t>B</w:t>
      </w:r>
      <w:r>
        <w:rPr>
          <w:rFonts w:hint="eastAsia"/>
        </w:rPr>
        <w:t>服务器</w:t>
      </w:r>
      <w:bookmarkEnd w:id="11"/>
    </w:p>
    <w:p w:rsidR="001612A2" w:rsidRDefault="00602EC0">
      <w:pPr>
        <w:pStyle w:val="31"/>
      </w:pPr>
      <w:bookmarkStart w:id="12" w:name="_Toc7770"/>
      <w:r>
        <w:rPr>
          <w:rFonts w:hint="eastAsia"/>
        </w:rPr>
        <w:t>恢复到</w:t>
      </w:r>
      <w:r>
        <w:rPr>
          <w:rFonts w:hint="eastAsia"/>
        </w:rPr>
        <w:t>Linux</w:t>
      </w:r>
      <w:r>
        <w:rPr>
          <w:rFonts w:hint="eastAsia"/>
        </w:rPr>
        <w:t>环境</w:t>
      </w:r>
      <w:bookmarkEnd w:id="12"/>
    </w:p>
    <w:p w:rsidR="001612A2" w:rsidRDefault="00602EC0">
      <w:pPr>
        <w:pStyle w:val="afff9"/>
        <w:numPr>
          <w:ilvl w:val="0"/>
          <w:numId w:val="32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/home/apache/</w:t>
      </w:r>
      <w:r>
        <w:rPr>
          <w:rFonts w:hint="eastAsia"/>
        </w:rPr>
        <w:t>目录，将原有</w:t>
      </w:r>
      <w:r>
        <w:rPr>
          <w:rFonts w:hint="eastAsia"/>
        </w:rPr>
        <w:t>image</w:t>
      </w:r>
      <w:r>
        <w:rPr>
          <w:rFonts w:hint="eastAsia"/>
        </w:rPr>
        <w:t>目录删除；</w:t>
      </w:r>
    </w:p>
    <w:p w:rsidR="001612A2" w:rsidRDefault="00602EC0">
      <w:pPr>
        <w:pStyle w:val="afff9"/>
        <w:numPr>
          <w:ilvl w:val="0"/>
          <w:numId w:val="32"/>
        </w:numPr>
        <w:ind w:firstLineChars="0"/>
      </w:pPr>
      <w:r>
        <w:rPr>
          <w:rFonts w:hint="eastAsia"/>
        </w:rPr>
        <w:t>将先前</w:t>
      </w:r>
      <w:r>
        <w:rPr>
          <w:rFonts w:hint="eastAsia"/>
        </w:rPr>
        <w:t>A</w:t>
      </w:r>
      <w:r>
        <w:rPr>
          <w:rFonts w:hint="eastAsia"/>
        </w:rPr>
        <w:t>服务器上备份的图片压缩包（下图举例的备份图片压缩包为</w:t>
      </w:r>
      <w:r>
        <w:rPr>
          <w:rFonts w:hint="eastAsia"/>
        </w:rPr>
        <w:t>linux.tar.gz</w:t>
      </w:r>
      <w:r>
        <w:rPr>
          <w:rFonts w:hint="eastAsia"/>
        </w:rPr>
        <w:t>）拷贝在</w:t>
      </w:r>
      <w:r>
        <w:rPr>
          <w:rFonts w:hint="eastAsia"/>
        </w:rPr>
        <w:t>/home/apache/</w:t>
      </w:r>
      <w:r>
        <w:rPr>
          <w:rFonts w:hint="eastAsia"/>
        </w:rPr>
        <w:t>下；</w:t>
      </w:r>
    </w:p>
    <w:p w:rsidR="001612A2" w:rsidRDefault="00602EC0">
      <w:pPr>
        <w:pStyle w:val="afff9"/>
        <w:numPr>
          <w:ilvl w:val="0"/>
          <w:numId w:val="32"/>
        </w:numPr>
        <w:ind w:firstLineChars="0"/>
      </w:pPr>
      <w:r>
        <w:rPr>
          <w:rFonts w:hint="eastAsia"/>
        </w:rPr>
        <w:t>将其解压，解压后的文件名必须为</w:t>
      </w:r>
      <w:r>
        <w:rPr>
          <w:rFonts w:hint="eastAsia"/>
        </w:rPr>
        <w:t>image</w:t>
      </w:r>
    </w:p>
    <w:p w:rsidR="001612A2" w:rsidRDefault="00602EC0">
      <w:pPr>
        <w:pStyle w:val="afff9"/>
        <w:ind w:left="840" w:firstLineChars="0" w:firstLine="0"/>
      </w:pPr>
      <w:r>
        <w:rPr>
          <w:noProof/>
        </w:rPr>
        <w:drawing>
          <wp:inline distT="0" distB="0" distL="114300" distR="114300">
            <wp:extent cx="4799965" cy="476250"/>
            <wp:effectExtent l="0" t="0" r="635" b="1143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612A2" w:rsidRDefault="00602EC0">
      <w:pPr>
        <w:pStyle w:val="afff9"/>
        <w:ind w:left="840" w:firstLineChars="0" w:firstLine="0"/>
      </w:pPr>
      <w:r>
        <w:rPr>
          <w:noProof/>
        </w:rPr>
        <w:drawing>
          <wp:inline distT="0" distB="0" distL="114300" distR="114300">
            <wp:extent cx="5180965" cy="304800"/>
            <wp:effectExtent l="0" t="0" r="635" b="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612A2" w:rsidRDefault="00602EC0">
      <w:pPr>
        <w:pStyle w:val="31"/>
      </w:pPr>
      <w:bookmarkStart w:id="13" w:name="_Toc20947"/>
      <w:r>
        <w:rPr>
          <w:rFonts w:hint="eastAsia"/>
        </w:rPr>
        <w:t>恢复到</w:t>
      </w:r>
      <w:r>
        <w:rPr>
          <w:rFonts w:hint="eastAsia"/>
        </w:rPr>
        <w:t>Windows</w:t>
      </w:r>
      <w:r>
        <w:rPr>
          <w:rFonts w:hint="eastAsia"/>
        </w:rPr>
        <w:t>环境</w:t>
      </w:r>
      <w:bookmarkEnd w:id="13"/>
    </w:p>
    <w:p w:rsidR="001612A2" w:rsidRDefault="00602EC0">
      <w:pPr>
        <w:numPr>
          <w:ilvl w:val="0"/>
          <w:numId w:val="33"/>
        </w:numPr>
        <w:ind w:firstLine="420"/>
      </w:pPr>
      <w:r>
        <w:rPr>
          <w:rFonts w:hint="eastAsia"/>
        </w:rPr>
        <w:t>进入安装目录下</w:t>
      </w:r>
      <w:r>
        <w:rPr>
          <w:rFonts w:hint="eastAsia"/>
        </w:rPr>
        <w:t>/windows/fastgate</w:t>
      </w:r>
      <w:r>
        <w:rPr>
          <w:rFonts w:hint="eastAsia"/>
        </w:rPr>
        <w:t>，将</w:t>
      </w:r>
      <w:r>
        <w:rPr>
          <w:rFonts w:hint="eastAsia"/>
        </w:rPr>
        <w:t xml:space="preserve">image </w:t>
      </w:r>
      <w:r>
        <w:rPr>
          <w:rFonts w:hint="eastAsia"/>
        </w:rPr>
        <w:t>文件夹删除；</w:t>
      </w:r>
    </w:p>
    <w:p w:rsidR="001612A2" w:rsidRDefault="00602EC0">
      <w:pPr>
        <w:numPr>
          <w:ilvl w:val="0"/>
          <w:numId w:val="33"/>
        </w:numPr>
        <w:ind w:firstLine="420"/>
      </w:pPr>
      <w:r>
        <w:rPr>
          <w:rFonts w:hint="eastAsia"/>
        </w:rPr>
        <w:t>将先前</w:t>
      </w:r>
      <w:r>
        <w:rPr>
          <w:rFonts w:hint="eastAsia"/>
        </w:rPr>
        <w:t>A</w:t>
      </w:r>
      <w:r>
        <w:rPr>
          <w:rFonts w:hint="eastAsia"/>
        </w:rPr>
        <w:t>服务器上备份的图片拷贝在</w:t>
      </w:r>
      <w:r>
        <w:rPr>
          <w:rFonts w:hint="eastAsia"/>
        </w:rPr>
        <w:t>/windows/fastgate</w:t>
      </w:r>
      <w:r>
        <w:rPr>
          <w:rFonts w:hint="eastAsia"/>
        </w:rPr>
        <w:t>下；</w:t>
      </w:r>
    </w:p>
    <w:p w:rsidR="001612A2" w:rsidRDefault="00602EC0">
      <w:pPr>
        <w:numPr>
          <w:ilvl w:val="0"/>
          <w:numId w:val="33"/>
        </w:numPr>
        <w:ind w:firstLine="420"/>
      </w:pPr>
      <w:r>
        <w:rPr>
          <w:rFonts w:hint="eastAsia"/>
        </w:rPr>
        <w:t>将其解压，解压后的文件名必须为</w:t>
      </w:r>
      <w:r>
        <w:rPr>
          <w:rFonts w:hint="eastAsia"/>
        </w:rPr>
        <w:t>image</w:t>
      </w:r>
    </w:p>
    <w:p w:rsidR="001612A2" w:rsidRDefault="00602EC0">
      <w:pPr>
        <w:pStyle w:val="21"/>
      </w:pPr>
      <w:bookmarkStart w:id="14" w:name="_Toc2844"/>
      <w:r>
        <w:rPr>
          <w:rFonts w:hint="eastAsia"/>
        </w:rPr>
        <w:t>启动</w:t>
      </w:r>
      <w:r>
        <w:rPr>
          <w:rFonts w:hint="eastAsia"/>
        </w:rPr>
        <w:t>B</w:t>
      </w:r>
      <w:r>
        <w:rPr>
          <w:rFonts w:hint="eastAsia"/>
        </w:rPr>
        <w:t>服务器</w:t>
      </w:r>
      <w:r>
        <w:rPr>
          <w:rFonts w:hint="eastAsia"/>
        </w:rPr>
        <w:t>pgsql</w:t>
      </w:r>
      <w:r>
        <w:rPr>
          <w:rFonts w:hint="eastAsia"/>
        </w:rPr>
        <w:t>服务</w:t>
      </w:r>
      <w:bookmarkEnd w:id="14"/>
    </w:p>
    <w:p w:rsidR="001612A2" w:rsidRDefault="00602EC0" w:rsidP="009B2A14">
      <w:pPr>
        <w:ind w:firstLine="420"/>
      </w:pPr>
      <w:r>
        <w:rPr>
          <w:rFonts w:hint="eastAsia"/>
        </w:rPr>
        <w:t>数据库恢复时，需保证</w:t>
      </w:r>
      <w:r>
        <w:rPr>
          <w:rFonts w:hint="eastAsia"/>
        </w:rPr>
        <w:t>EGS</w:t>
      </w:r>
      <w:r>
        <w:rPr>
          <w:rFonts w:hint="eastAsia"/>
        </w:rPr>
        <w:t>服务已停止（停止方法参考</w:t>
      </w:r>
      <w:hyperlink w:anchor="_停止B服务器服务" w:history="1">
        <w:r>
          <w:rPr>
            <w:rStyle w:val="affb"/>
            <w:rFonts w:hint="eastAsia"/>
          </w:rPr>
          <w:t>2.1</w:t>
        </w:r>
        <w:r>
          <w:rPr>
            <w:rStyle w:val="affb"/>
            <w:rFonts w:hint="eastAsia"/>
          </w:rPr>
          <w:t>停止</w:t>
        </w:r>
        <w:r>
          <w:rPr>
            <w:rStyle w:val="affb"/>
            <w:rFonts w:hint="eastAsia"/>
          </w:rPr>
          <w:t>B</w:t>
        </w:r>
        <w:r>
          <w:rPr>
            <w:rStyle w:val="affb"/>
            <w:rFonts w:hint="eastAsia"/>
          </w:rPr>
          <w:t>服务器服务</w:t>
        </w:r>
      </w:hyperlink>
      <w:r>
        <w:rPr>
          <w:rFonts w:hint="eastAsia"/>
        </w:rPr>
        <w:t>），只开启</w:t>
      </w:r>
      <w:r>
        <w:rPr>
          <w:rFonts w:hint="eastAsia"/>
        </w:rPr>
        <w:t>pgsql</w:t>
      </w:r>
      <w:r>
        <w:rPr>
          <w:rFonts w:hint="eastAsia"/>
        </w:rPr>
        <w:t>服务。</w:t>
      </w:r>
    </w:p>
    <w:p w:rsidR="001612A2" w:rsidRDefault="00602EC0">
      <w:pPr>
        <w:pStyle w:val="31"/>
      </w:pPr>
      <w:bookmarkStart w:id="15" w:name="_Toc28053"/>
      <w:r>
        <w:rPr>
          <w:rFonts w:hint="eastAsia"/>
        </w:rPr>
        <w:t>Linux</w:t>
      </w:r>
      <w:r>
        <w:rPr>
          <w:rFonts w:hint="eastAsia"/>
        </w:rPr>
        <w:t>环境</w:t>
      </w:r>
      <w:bookmarkEnd w:id="15"/>
    </w:p>
    <w:p w:rsidR="001612A2" w:rsidRDefault="00602EC0">
      <w:pPr>
        <w:pStyle w:val="afff9"/>
        <w:numPr>
          <w:ilvl w:val="0"/>
          <w:numId w:val="34"/>
        </w:numPr>
        <w:ind w:firstLineChars="0"/>
      </w:pPr>
      <w:r>
        <w:rPr>
          <w:rFonts w:hint="eastAsia"/>
        </w:rPr>
        <w:t>确保当前</w:t>
      </w:r>
      <w:r>
        <w:rPr>
          <w:rFonts w:hint="eastAsia"/>
        </w:rPr>
        <w:t>Linux</w:t>
      </w:r>
      <w:r>
        <w:rPr>
          <w:rFonts w:hint="eastAsia"/>
        </w:rPr>
        <w:t>服务器的服务均已关闭</w:t>
      </w:r>
    </w:p>
    <w:p w:rsidR="001612A2" w:rsidRDefault="00602EC0">
      <w:pPr>
        <w:pStyle w:val="afff9"/>
        <w:numPr>
          <w:ilvl w:val="0"/>
          <w:numId w:val="34"/>
        </w:numPr>
        <w:ind w:firstLineChars="0"/>
      </w:pPr>
      <w:r>
        <w:rPr>
          <w:rFonts w:hint="eastAsia"/>
        </w:rPr>
        <w:t>输入</w:t>
      </w:r>
      <w:r>
        <w:rPr>
          <w:shd w:val="pct10" w:color="auto" w:fill="FFFFFF"/>
        </w:rPr>
        <w:t>pgserver.sh start</w:t>
      </w:r>
      <w:r>
        <w:rPr>
          <w:rFonts w:hint="eastAsia"/>
        </w:rPr>
        <w:t>命令开启数据库服务（</w:t>
      </w:r>
      <w:r>
        <w:rPr>
          <w:rFonts w:hint="eastAsia"/>
          <w:color w:val="FF0000"/>
        </w:rPr>
        <w:t>还原数据库时只需</w:t>
      </w:r>
      <w:r>
        <w:rPr>
          <w:rFonts w:hint="eastAsia"/>
          <w:color w:val="FF0000"/>
        </w:rPr>
        <w:t>pgsql</w:t>
      </w:r>
      <w:r>
        <w:rPr>
          <w:rFonts w:hint="eastAsia"/>
          <w:color w:val="FF0000"/>
        </w:rPr>
        <w:t>服务开启</w:t>
      </w:r>
      <w:r>
        <w:rPr>
          <w:rFonts w:hint="eastAsia"/>
        </w:rPr>
        <w:t>）</w:t>
      </w:r>
    </w:p>
    <w:p w:rsidR="001612A2" w:rsidRDefault="00602EC0">
      <w:pPr>
        <w:pStyle w:val="afff9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4204335" cy="586105"/>
            <wp:effectExtent l="0" t="0" r="1905" b="825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4811" cy="586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2A2" w:rsidRDefault="00602EC0">
      <w:pPr>
        <w:pStyle w:val="31"/>
      </w:pPr>
      <w:bookmarkStart w:id="16" w:name="_Toc16090"/>
      <w:r>
        <w:rPr>
          <w:rFonts w:hint="eastAsia"/>
        </w:rPr>
        <w:t>Windows</w:t>
      </w:r>
      <w:r>
        <w:rPr>
          <w:rFonts w:hint="eastAsia"/>
        </w:rPr>
        <w:t>环境</w:t>
      </w:r>
      <w:bookmarkEnd w:id="16"/>
    </w:p>
    <w:p w:rsidR="001612A2" w:rsidRDefault="00602EC0">
      <w:pPr>
        <w:numPr>
          <w:ilvl w:val="0"/>
          <w:numId w:val="35"/>
        </w:numPr>
        <w:ind w:firstLine="420"/>
      </w:pPr>
      <w:r>
        <w:rPr>
          <w:rFonts w:hint="eastAsia"/>
        </w:rPr>
        <w:t>确保</w:t>
      </w:r>
      <w:r>
        <w:rPr>
          <w:rFonts w:hint="eastAsia"/>
        </w:rPr>
        <w:t>Windows</w:t>
      </w:r>
      <w:r>
        <w:rPr>
          <w:rFonts w:hint="eastAsia"/>
        </w:rPr>
        <w:t>服务器中</w:t>
      </w:r>
      <w:r>
        <w:rPr>
          <w:rFonts w:hint="eastAsia"/>
        </w:rPr>
        <w:t>EGVIEW</w:t>
      </w:r>
      <w:r>
        <w:rPr>
          <w:rFonts w:hint="eastAsia"/>
        </w:rPr>
        <w:t>所有服务已停止</w:t>
      </w:r>
    </w:p>
    <w:p w:rsidR="001612A2" w:rsidRDefault="00602EC0">
      <w:pPr>
        <w:numPr>
          <w:ilvl w:val="0"/>
          <w:numId w:val="35"/>
        </w:numPr>
        <w:ind w:firstLine="420"/>
      </w:pPr>
      <w:r>
        <w:rPr>
          <w:rFonts w:hint="eastAsia"/>
        </w:rPr>
        <w:t>右键我的电脑</w:t>
      </w:r>
      <w:r>
        <w:rPr>
          <w:rFonts w:hint="eastAsia"/>
        </w:rPr>
        <w:t>-</w:t>
      </w:r>
      <w:r>
        <w:rPr>
          <w:rFonts w:hint="eastAsia"/>
        </w:rPr>
        <w:t>管理</w:t>
      </w:r>
      <w:r>
        <w:rPr>
          <w:rFonts w:hint="eastAsia"/>
        </w:rPr>
        <w:t>-</w:t>
      </w:r>
      <w:r>
        <w:rPr>
          <w:rFonts w:hint="eastAsia"/>
        </w:rPr>
        <w:t>服务与应用程序</w:t>
      </w:r>
      <w:r>
        <w:rPr>
          <w:rFonts w:hint="eastAsia"/>
        </w:rPr>
        <w:t>-</w:t>
      </w:r>
      <w:r>
        <w:rPr>
          <w:rFonts w:hint="eastAsia"/>
        </w:rPr>
        <w:t>服务中将数据库服务启动</w:t>
      </w:r>
    </w:p>
    <w:p w:rsidR="001612A2" w:rsidRDefault="00602EC0" w:rsidP="009B2A14">
      <w:pPr>
        <w:ind w:leftChars="200" w:left="420" w:firstLineChars="0" w:firstLine="0"/>
      </w:pPr>
      <w:r>
        <w:rPr>
          <w:noProof/>
        </w:rPr>
        <w:lastRenderedPageBreak/>
        <w:drawing>
          <wp:inline distT="0" distB="0" distL="114300" distR="114300">
            <wp:extent cx="6116320" cy="3100705"/>
            <wp:effectExtent l="0" t="0" r="10160" b="825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10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612A2" w:rsidRDefault="00602EC0">
      <w:pPr>
        <w:pStyle w:val="21"/>
      </w:pPr>
      <w:bookmarkStart w:id="17" w:name="_Toc13801"/>
      <w:r>
        <w:rPr>
          <w:rFonts w:hint="eastAsia"/>
        </w:rPr>
        <w:t>B</w:t>
      </w:r>
      <w:r>
        <w:rPr>
          <w:rFonts w:hint="eastAsia"/>
        </w:rPr>
        <w:t>服务器数据库还原（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相同）</w:t>
      </w:r>
      <w:bookmarkEnd w:id="17"/>
    </w:p>
    <w:p w:rsidR="00A33A72" w:rsidRDefault="009C7915" w:rsidP="00A33A72">
      <w:pPr>
        <w:pStyle w:val="afff9"/>
        <w:ind w:left="840" w:firstLineChars="0" w:firstLine="0"/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：</w:t>
      </w:r>
      <w:r w:rsidR="00A33A72">
        <w:t>L</w:t>
      </w:r>
      <w:r w:rsidR="00A33A72">
        <w:rPr>
          <w:rFonts w:hint="eastAsia"/>
        </w:rPr>
        <w:t>inux</w:t>
      </w:r>
      <w:r w:rsidR="00A33A72">
        <w:rPr>
          <w:rFonts w:hint="eastAsia"/>
        </w:rPr>
        <w:t>系统支持</w:t>
      </w:r>
      <w:r>
        <w:rPr>
          <w:rFonts w:hint="eastAsia"/>
        </w:rPr>
        <w:t>在</w:t>
      </w:r>
      <w:r w:rsidR="00A33A72">
        <w:rPr>
          <w:rFonts w:hint="eastAsia"/>
        </w:rPr>
        <w:t>命令行还原数据库</w:t>
      </w:r>
      <w:r w:rsidR="00A33A72">
        <w:rPr>
          <w:rFonts w:hint="eastAsia"/>
        </w:rPr>
        <w:t xml:space="preserve"> </w:t>
      </w:r>
    </w:p>
    <w:p w:rsidR="00A33A72" w:rsidRPr="009C7915" w:rsidRDefault="00A33A72" w:rsidP="00A33A72">
      <w:pPr>
        <w:pStyle w:val="afff9"/>
        <w:ind w:left="840" w:firstLineChars="0" w:firstLine="0"/>
        <w:rPr>
          <w:rFonts w:hint="eastAsia"/>
        </w:rPr>
      </w:pPr>
    </w:p>
    <w:p w:rsidR="00A33A72" w:rsidRPr="00A33A72" w:rsidRDefault="00A33A72" w:rsidP="00A33A72">
      <w:pPr>
        <w:pStyle w:val="afff9"/>
        <w:ind w:left="840" w:firstLineChars="0" w:firstLine="0"/>
      </w:pPr>
      <w:r w:rsidRPr="00A33A72">
        <w:rPr>
          <w:rFonts w:hint="eastAsia"/>
          <w:color w:val="FF0000"/>
        </w:rPr>
        <w:t>/home/postgres/pgsql/bin/dropdb fastgate -U postgres</w:t>
      </w:r>
      <w:r>
        <w:rPr>
          <w:rFonts w:hint="eastAsia"/>
        </w:rPr>
        <w:t xml:space="preserve">  //</w:t>
      </w:r>
      <w:r>
        <w:rPr>
          <w:rFonts w:hint="eastAsia"/>
        </w:rPr>
        <w:t>删除原有数据库</w:t>
      </w:r>
      <w:r>
        <w:rPr>
          <w:rFonts w:hint="eastAsia"/>
        </w:rPr>
        <w:t xml:space="preserve"> fastgate</w:t>
      </w:r>
    </w:p>
    <w:p w:rsidR="00A33A72" w:rsidRDefault="00A33A72" w:rsidP="00A33A72">
      <w:pPr>
        <w:pStyle w:val="afff9"/>
        <w:ind w:left="840" w:firstLineChars="0" w:firstLine="0"/>
        <w:rPr>
          <w:rFonts w:hint="eastAsia"/>
        </w:rPr>
      </w:pPr>
      <w:r w:rsidRPr="00A33A72">
        <w:rPr>
          <w:rFonts w:hint="eastAsia"/>
          <w:color w:val="FF0000"/>
        </w:rPr>
        <w:t xml:space="preserve">/home/postgres/pgsql/bin/psql -U postgres -f fastgate_pg_backup.sql </w:t>
      </w:r>
      <w:r>
        <w:rPr>
          <w:rFonts w:hint="eastAsia"/>
        </w:rPr>
        <w:t xml:space="preserve"> //</w:t>
      </w:r>
      <w:r>
        <w:rPr>
          <w:rFonts w:hint="eastAsia"/>
        </w:rPr>
        <w:t>恢复备份数据库</w:t>
      </w:r>
    </w:p>
    <w:p w:rsidR="00A33A72" w:rsidRDefault="00A33A72" w:rsidP="00A33A72">
      <w:pPr>
        <w:pStyle w:val="afff9"/>
        <w:ind w:left="840" w:firstLineChars="0" w:firstLine="0"/>
        <w:rPr>
          <w:rFonts w:hint="eastAsia"/>
        </w:rPr>
      </w:pPr>
      <w:r w:rsidRPr="00A33A72">
        <w:rPr>
          <w:rFonts w:hint="eastAsia"/>
          <w:color w:val="FF0000"/>
        </w:rPr>
        <w:t>FastGateServer.sh start</w:t>
      </w:r>
      <w:r w:rsidRPr="00A33A72">
        <w:rPr>
          <w:rFonts w:hint="eastAsia"/>
        </w:rPr>
        <w:t xml:space="preserve">   </w:t>
      </w:r>
      <w:r>
        <w:rPr>
          <w:rFonts w:hint="eastAsia"/>
        </w:rPr>
        <w:t>//</w:t>
      </w:r>
      <w:r w:rsidRPr="00A33A72">
        <w:rPr>
          <w:rFonts w:hint="eastAsia"/>
        </w:rPr>
        <w:t>启动服务</w:t>
      </w:r>
    </w:p>
    <w:p w:rsidR="00A33A72" w:rsidRDefault="00A33A72" w:rsidP="00A33A72">
      <w:pPr>
        <w:pStyle w:val="afff9"/>
        <w:ind w:left="840" w:firstLineChars="0" w:firstLine="0"/>
        <w:rPr>
          <w:rFonts w:hint="eastAsia"/>
        </w:rPr>
      </w:pPr>
    </w:p>
    <w:p w:rsidR="001612A2" w:rsidRDefault="00602EC0">
      <w:pPr>
        <w:pStyle w:val="afff9"/>
        <w:numPr>
          <w:ilvl w:val="0"/>
          <w:numId w:val="36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Pgadmin4</w:t>
      </w:r>
      <w:r>
        <w:rPr>
          <w:rFonts w:hint="eastAsia"/>
        </w:rPr>
        <w:t>软件，连接至</w:t>
      </w:r>
      <w:r>
        <w:rPr>
          <w:rFonts w:hint="eastAsia"/>
        </w:rPr>
        <w:t>B</w:t>
      </w:r>
      <w:r>
        <w:rPr>
          <w:rFonts w:hint="eastAsia"/>
        </w:rPr>
        <w:t>服务器数据库</w:t>
      </w:r>
    </w:p>
    <w:p w:rsidR="001612A2" w:rsidRDefault="00602EC0">
      <w:pPr>
        <w:pStyle w:val="afff9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2120265" cy="1939925"/>
            <wp:effectExtent l="1905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1940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2A2" w:rsidRDefault="00602EC0">
      <w:pPr>
        <w:pStyle w:val="afff9"/>
        <w:numPr>
          <w:ilvl w:val="0"/>
          <w:numId w:val="36"/>
        </w:numPr>
        <w:ind w:firstLineChars="0"/>
      </w:pPr>
      <w:r>
        <w:rPr>
          <w:rFonts w:hint="eastAsia"/>
        </w:rPr>
        <w:t>选择“</w:t>
      </w:r>
      <w:r>
        <w:rPr>
          <w:rFonts w:hint="eastAsia"/>
        </w:rPr>
        <w:t>fastgate</w:t>
      </w:r>
      <w:r>
        <w:rPr>
          <w:rFonts w:hint="eastAsia"/>
        </w:rPr>
        <w:t>”数据库，右键选中点击</w:t>
      </w:r>
      <w:r>
        <w:rPr>
          <w:rFonts w:hint="eastAsia"/>
        </w:rPr>
        <w:t>&lt;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移除</w:t>
      </w:r>
      <w:r>
        <w:rPr>
          <w:rFonts w:hint="eastAsia"/>
        </w:rPr>
        <w:t>&gt;</w:t>
      </w:r>
    </w:p>
    <w:p w:rsidR="001612A2" w:rsidRDefault="00602EC0">
      <w:pPr>
        <w:pStyle w:val="afff9"/>
        <w:ind w:left="840" w:firstLineChars="0" w:firstLine="0"/>
      </w:pPr>
      <w:r>
        <w:rPr>
          <w:noProof/>
        </w:rPr>
        <w:lastRenderedPageBreak/>
        <w:drawing>
          <wp:inline distT="0" distB="0" distL="0" distR="0">
            <wp:extent cx="2263140" cy="2383155"/>
            <wp:effectExtent l="19050" t="0" r="3810" b="0"/>
            <wp:docPr id="43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6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238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2A2" w:rsidRDefault="00602EC0">
      <w:pPr>
        <w:pStyle w:val="afff9"/>
        <w:numPr>
          <w:ilvl w:val="0"/>
          <w:numId w:val="36"/>
        </w:numPr>
        <w:ind w:firstLineChars="0"/>
      </w:pPr>
      <w:r>
        <w:rPr>
          <w:rFonts w:hint="eastAsia"/>
        </w:rPr>
        <w:t>选中“数据库”右键点击，依次选择</w:t>
      </w:r>
      <w:r>
        <w:rPr>
          <w:rFonts w:hint="eastAsia"/>
        </w:rPr>
        <w:t>&lt;</w:t>
      </w:r>
      <w:r>
        <w:rPr>
          <w:rFonts w:hint="eastAsia"/>
        </w:rPr>
        <w:t>创建→数据库</w:t>
      </w:r>
      <w:r>
        <w:rPr>
          <w:rFonts w:hint="eastAsia"/>
        </w:rPr>
        <w:t>&gt;</w:t>
      </w:r>
      <w:r>
        <w:rPr>
          <w:rFonts w:hint="eastAsia"/>
        </w:rPr>
        <w:t>，填写名称为</w:t>
      </w:r>
      <w:r>
        <w:rPr>
          <w:rFonts w:hint="eastAsia"/>
        </w:rPr>
        <w:t>fastgate</w:t>
      </w:r>
      <w:r>
        <w:rPr>
          <w:rFonts w:hint="eastAsia"/>
        </w:rPr>
        <w:t>，其余默认，点击</w:t>
      </w:r>
      <w:r>
        <w:rPr>
          <w:rFonts w:hint="eastAsia"/>
        </w:rPr>
        <w:t>&lt;</w:t>
      </w:r>
      <w:r>
        <w:rPr>
          <w:rFonts w:hint="eastAsia"/>
        </w:rPr>
        <w:t>保存</w:t>
      </w:r>
      <w:r>
        <w:rPr>
          <w:rFonts w:hint="eastAsia"/>
        </w:rPr>
        <w:t>&gt;</w:t>
      </w:r>
    </w:p>
    <w:p w:rsidR="001612A2" w:rsidRDefault="00602EC0">
      <w:pPr>
        <w:pStyle w:val="afff9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316855" cy="2917825"/>
            <wp:effectExtent l="1905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7331" cy="2917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2A2" w:rsidRDefault="00602EC0">
      <w:pPr>
        <w:pStyle w:val="afff9"/>
        <w:numPr>
          <w:ilvl w:val="0"/>
          <w:numId w:val="36"/>
        </w:numPr>
        <w:ind w:firstLineChars="0"/>
      </w:pPr>
      <w:r>
        <w:rPr>
          <w:rFonts w:hint="eastAsia"/>
        </w:rPr>
        <w:t>选择新建完成的“</w:t>
      </w:r>
      <w:r>
        <w:rPr>
          <w:rFonts w:hint="eastAsia"/>
        </w:rPr>
        <w:t>fastgate</w:t>
      </w:r>
      <w:r>
        <w:rPr>
          <w:rFonts w:hint="eastAsia"/>
        </w:rPr>
        <w:t>”数据库，右键选中点击</w:t>
      </w:r>
      <w:r>
        <w:rPr>
          <w:rFonts w:hint="eastAsia"/>
        </w:rPr>
        <w:t>&lt;</w:t>
      </w:r>
      <w:r>
        <w:rPr>
          <w:rFonts w:hint="eastAsia"/>
        </w:rPr>
        <w:t>还原中</w:t>
      </w:r>
      <w:r>
        <w:rPr>
          <w:rFonts w:hint="eastAsia"/>
        </w:rPr>
        <w:t>&gt;</w:t>
      </w:r>
    </w:p>
    <w:p w:rsidR="001612A2" w:rsidRDefault="00602EC0">
      <w:pPr>
        <w:pStyle w:val="afff9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2298065" cy="2553970"/>
            <wp:effectExtent l="19050" t="0" r="6858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8192" cy="2554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2A2" w:rsidRDefault="00602EC0">
      <w:pPr>
        <w:pStyle w:val="afff9"/>
        <w:numPr>
          <w:ilvl w:val="0"/>
          <w:numId w:val="36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Restore(</w:t>
      </w:r>
      <w:r>
        <w:rPr>
          <w:rFonts w:hint="eastAsia"/>
        </w:rPr>
        <w:t>数据库：</w:t>
      </w:r>
      <w:r>
        <w:rPr>
          <w:rFonts w:hint="eastAsia"/>
        </w:rPr>
        <w:t>fastgate)</w:t>
      </w:r>
      <w:r>
        <w:rPr>
          <w:rFonts w:hint="eastAsia"/>
        </w:rPr>
        <w:t>页面中，点击文件名最后的</w:t>
      </w:r>
      <w:r>
        <w:rPr>
          <w:rFonts w:hint="eastAsia"/>
          <w:noProof/>
        </w:rPr>
        <w:drawing>
          <wp:inline distT="0" distB="0" distL="0" distR="0">
            <wp:extent cx="171450" cy="188595"/>
            <wp:effectExtent l="19050" t="0" r="0" b="0"/>
            <wp:docPr id="45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，选择刚刚备份好的文件，例如这里选择之前备份的</w:t>
      </w:r>
      <w:r>
        <w:t>fastgate.backup</w:t>
      </w:r>
      <w:r>
        <w:rPr>
          <w:rFonts w:hint="eastAsia"/>
        </w:rPr>
        <w:t>文件，点击</w:t>
      </w:r>
      <w:r>
        <w:rPr>
          <w:rFonts w:hint="eastAsia"/>
        </w:rPr>
        <w:t>&lt;Select&gt;</w:t>
      </w:r>
      <w:r>
        <w:rPr>
          <w:rFonts w:hint="eastAsia"/>
        </w:rPr>
        <w:t>，再点击</w:t>
      </w:r>
      <w:r>
        <w:rPr>
          <w:rFonts w:hint="eastAsia"/>
        </w:rPr>
        <w:t>&lt;</w:t>
      </w:r>
      <w:r>
        <w:rPr>
          <w:rFonts w:hint="eastAsia"/>
        </w:rPr>
        <w:t>还原</w:t>
      </w:r>
      <w:r>
        <w:rPr>
          <w:rFonts w:hint="eastAsia"/>
        </w:rPr>
        <w:t>&gt;</w:t>
      </w:r>
    </w:p>
    <w:p w:rsidR="001612A2" w:rsidRDefault="00602EC0">
      <w:pPr>
        <w:pStyle w:val="afff9"/>
        <w:ind w:left="840" w:firstLineChars="0" w:firstLine="0"/>
      </w:pPr>
      <w:r>
        <w:rPr>
          <w:noProof/>
        </w:rPr>
        <w:drawing>
          <wp:inline distT="0" distB="0" distL="0" distR="0">
            <wp:extent cx="5344795" cy="5867400"/>
            <wp:effectExtent l="19050" t="0" r="8096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954" cy="5867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2A2" w:rsidRDefault="00602EC0">
      <w:pPr>
        <w:pStyle w:val="afff9"/>
        <w:numPr>
          <w:ilvl w:val="0"/>
          <w:numId w:val="36"/>
        </w:numPr>
        <w:ind w:firstLineChars="0"/>
      </w:pPr>
      <w:r>
        <w:rPr>
          <w:rFonts w:hint="eastAsia"/>
        </w:rPr>
        <w:t>耐心等待还原完成</w:t>
      </w:r>
    </w:p>
    <w:p w:rsidR="001612A2" w:rsidRDefault="00602EC0">
      <w:pPr>
        <w:pStyle w:val="afff9"/>
        <w:ind w:left="840" w:firstLineChars="0" w:firstLine="0"/>
      </w:pPr>
      <w:r>
        <w:rPr>
          <w:noProof/>
        </w:rPr>
        <w:drawing>
          <wp:inline distT="0" distB="0" distL="0" distR="0">
            <wp:extent cx="2521585" cy="1521460"/>
            <wp:effectExtent l="1905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1744" cy="1521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2A2" w:rsidRDefault="00602EC0">
      <w:pPr>
        <w:pStyle w:val="NotesHeading"/>
      </w:pPr>
      <w:r>
        <w:rPr>
          <w:noProof/>
        </w:rPr>
        <w:lastRenderedPageBreak/>
        <w:drawing>
          <wp:inline distT="0" distB="0" distL="0" distR="0">
            <wp:extent cx="628650" cy="257175"/>
            <wp:effectExtent l="19050" t="0" r="0" b="0"/>
            <wp:docPr id="48" name="图片 25" descr="注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5" descr="注意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2A2" w:rsidRDefault="00602EC0">
      <w:pPr>
        <w:pStyle w:val="NotesText"/>
      </w:pPr>
      <w:r>
        <w:rPr>
          <w:rFonts w:hint="eastAsia"/>
        </w:rPr>
        <w:t>若出现下图的两个错误，为</w:t>
      </w:r>
      <w:r>
        <w:rPr>
          <w:rFonts w:hint="eastAsia"/>
          <w:shd w:val="clear" w:color="auto" w:fill="FFFFFF"/>
        </w:rPr>
        <w:t>PostgreSQL</w:t>
      </w:r>
      <w:r>
        <w:rPr>
          <w:rFonts w:hint="eastAsia"/>
          <w:shd w:val="clear" w:color="auto" w:fill="FFFFFF"/>
        </w:rPr>
        <w:t>版本问题，不影响数据库还原</w:t>
      </w:r>
      <w:r>
        <w:rPr>
          <w:rFonts w:hint="eastAsia"/>
        </w:rPr>
        <w:t>。</w:t>
      </w:r>
    </w:p>
    <w:p w:rsidR="001612A2" w:rsidRDefault="00602EC0">
      <w:pPr>
        <w:pStyle w:val="NotesText"/>
      </w:pPr>
      <w:r>
        <w:rPr>
          <w:rFonts w:hint="eastAsia"/>
          <w:noProof/>
        </w:rPr>
        <w:drawing>
          <wp:inline distT="0" distB="0" distL="0" distR="0">
            <wp:extent cx="5450840" cy="3084830"/>
            <wp:effectExtent l="19050" t="0" r="0" b="0"/>
            <wp:docPr id="49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8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1158" cy="3085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2A2" w:rsidRDefault="00602EC0">
      <w:pPr>
        <w:pStyle w:val="21"/>
      </w:pPr>
      <w:bookmarkStart w:id="18" w:name="_Toc20817"/>
      <w:r>
        <w:rPr>
          <w:rFonts w:hint="eastAsia"/>
        </w:rPr>
        <w:t>B</w:t>
      </w:r>
      <w:r>
        <w:rPr>
          <w:rFonts w:hint="eastAsia"/>
        </w:rPr>
        <w:t>服务器数据库修改（只有不同系统间备份恢复需要该操作）</w:t>
      </w:r>
      <w:bookmarkEnd w:id="18"/>
    </w:p>
    <w:p w:rsidR="001612A2" w:rsidRDefault="00602EC0">
      <w:pPr>
        <w:pStyle w:val="31"/>
      </w:pPr>
      <w:bookmarkStart w:id="19" w:name="_Toc31182"/>
      <w:r>
        <w:rPr>
          <w:rFonts w:hint="eastAsia"/>
        </w:rPr>
        <w:t>Linux</w:t>
      </w:r>
      <w:r>
        <w:rPr>
          <w:rFonts w:hint="eastAsia"/>
        </w:rPr>
        <w:t>还原至</w:t>
      </w:r>
      <w:r>
        <w:rPr>
          <w:rFonts w:hint="eastAsia"/>
        </w:rPr>
        <w:t>windows</w:t>
      </w:r>
      <w:bookmarkEnd w:id="19"/>
    </w:p>
    <w:p w:rsidR="001612A2" w:rsidRDefault="00602EC0">
      <w:pPr>
        <w:pStyle w:val="afff9"/>
        <w:numPr>
          <w:ilvl w:val="0"/>
          <w:numId w:val="37"/>
        </w:numPr>
        <w:ind w:firstLineChars="0"/>
      </w:pPr>
      <w:r>
        <w:rPr>
          <w:rFonts w:hint="eastAsia"/>
        </w:rPr>
        <w:t>数据库恢复之后，打开</w:t>
      </w:r>
      <w:r>
        <w:rPr>
          <w:rFonts w:hint="eastAsia"/>
        </w:rPr>
        <w:t>B</w:t>
      </w:r>
      <w:r>
        <w:rPr>
          <w:rFonts w:hint="eastAsia"/>
        </w:rPr>
        <w:t>服务器数据库编辑</w:t>
      </w:r>
      <w:r>
        <w:rPr>
          <w:rFonts w:hint="eastAsia"/>
        </w:rPr>
        <w:t>SQL</w:t>
      </w:r>
      <w:r>
        <w:rPr>
          <w:rFonts w:hint="eastAsia"/>
        </w:rPr>
        <w:t>语句位置，输入以下命令</w:t>
      </w:r>
    </w:p>
    <w:p w:rsidR="001612A2" w:rsidRDefault="00602EC0">
      <w:pPr>
        <w:ind w:left="945" w:firstLineChars="0" w:firstLine="0"/>
      </w:pPr>
      <w:r>
        <w:rPr>
          <w:rFonts w:hint="eastAsia"/>
        </w:rPr>
        <w:t>update tbl_storage set directory='EGVIEW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上的安装目录</w:t>
      </w:r>
      <w:r>
        <w:rPr>
          <w:rFonts w:hint="eastAsia"/>
        </w:rPr>
        <w:t>\windows\fastgate\image\'</w:t>
      </w:r>
      <w:r>
        <w:rPr>
          <w:rFonts w:hint="eastAsia"/>
        </w:rPr>
        <w:t>（例如：</w:t>
      </w:r>
      <w:r>
        <w:rPr>
          <w:rFonts w:hint="eastAsia"/>
        </w:rPr>
        <w:t>C:/fastgate/windows/fastgate/image/</w:t>
      </w:r>
      <w:r>
        <w:rPr>
          <w:rFonts w:hint="eastAsia"/>
        </w:rPr>
        <w:t>）</w:t>
      </w:r>
    </w:p>
    <w:p w:rsidR="001612A2" w:rsidRDefault="00602EC0">
      <w:pPr>
        <w:ind w:left="945" w:firstLineChars="0" w:firstLine="0"/>
      </w:pPr>
      <w:r>
        <w:rPr>
          <w:rFonts w:hint="eastAsia"/>
        </w:rPr>
        <w:t>update tbl_storage set ip='</w:t>
      </w:r>
      <w:r>
        <w:rPr>
          <w:rFonts w:hint="eastAsia"/>
        </w:rPr>
        <w:t>安装速通门时输入的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'</w:t>
      </w:r>
      <w:r>
        <w:rPr>
          <w:rFonts w:hint="eastAsia"/>
        </w:rPr>
        <w:t>（例如：</w:t>
      </w:r>
      <w:r>
        <w:rPr>
          <w:rFonts w:hint="eastAsia"/>
        </w:rPr>
        <w:t>192.168.0.90</w:t>
      </w:r>
      <w:r>
        <w:rPr>
          <w:rFonts w:hint="eastAsia"/>
        </w:rPr>
        <w:t>）</w:t>
      </w:r>
    </w:p>
    <w:p w:rsidR="001612A2" w:rsidRDefault="00602EC0">
      <w:pPr>
        <w:ind w:left="945" w:firstLineChars="0" w:firstLine="0"/>
      </w:pPr>
      <w:r>
        <w:rPr>
          <w:rFonts w:hint="eastAsia"/>
        </w:rPr>
        <w:t>update tbl_person_picture set status='-1' where person_picture_path is not null</w:t>
      </w:r>
    </w:p>
    <w:p w:rsidR="001612A2" w:rsidRDefault="00602EC0">
      <w:pPr>
        <w:ind w:left="945" w:firstLineChars="0" w:firstLine="0"/>
      </w:pPr>
      <w:r>
        <w:rPr>
          <w:rFonts w:hint="eastAsia"/>
        </w:rPr>
        <w:t>update tbl_other_picture set pic_status='-1' where picture_path is not null</w:t>
      </w:r>
    </w:p>
    <w:p w:rsidR="001612A2" w:rsidRDefault="00602EC0">
      <w:pPr>
        <w:pStyle w:val="afff9"/>
        <w:numPr>
          <w:ilvl w:val="0"/>
          <w:numId w:val="37"/>
        </w:numPr>
        <w:ind w:firstLineChars="0"/>
      </w:pPr>
      <w:r>
        <w:rPr>
          <w:rFonts w:hint="eastAsia"/>
        </w:rPr>
        <w:t>输入完后，点击全部执行</w:t>
      </w:r>
    </w:p>
    <w:p w:rsidR="001612A2" w:rsidRDefault="00602EC0">
      <w:pPr>
        <w:pStyle w:val="31"/>
      </w:pPr>
      <w:bookmarkStart w:id="20" w:name="_Toc23278"/>
      <w:r>
        <w:rPr>
          <w:rFonts w:hint="eastAsia"/>
        </w:rPr>
        <w:t>windows</w:t>
      </w:r>
      <w:r>
        <w:rPr>
          <w:rFonts w:hint="eastAsia"/>
        </w:rPr>
        <w:t>还原至</w:t>
      </w:r>
      <w:r>
        <w:rPr>
          <w:rFonts w:hint="eastAsia"/>
        </w:rPr>
        <w:t>Linux</w:t>
      </w:r>
      <w:bookmarkEnd w:id="20"/>
    </w:p>
    <w:p w:rsidR="001612A2" w:rsidRDefault="00602EC0">
      <w:pPr>
        <w:pStyle w:val="afff9"/>
        <w:numPr>
          <w:ilvl w:val="0"/>
          <w:numId w:val="38"/>
        </w:numPr>
        <w:ind w:firstLineChars="0"/>
      </w:pPr>
      <w:r>
        <w:rPr>
          <w:rFonts w:hint="eastAsia"/>
        </w:rPr>
        <w:t>数据库恢复之后，打开</w:t>
      </w:r>
      <w:r>
        <w:rPr>
          <w:rFonts w:hint="eastAsia"/>
        </w:rPr>
        <w:t>B</w:t>
      </w:r>
      <w:r>
        <w:rPr>
          <w:rFonts w:hint="eastAsia"/>
        </w:rPr>
        <w:t>服务器数据库编辑</w:t>
      </w:r>
      <w:r>
        <w:rPr>
          <w:rFonts w:hint="eastAsia"/>
        </w:rPr>
        <w:t>SQL</w:t>
      </w:r>
      <w:r>
        <w:rPr>
          <w:rFonts w:hint="eastAsia"/>
        </w:rPr>
        <w:t>语句位置，输入以下命令</w:t>
      </w:r>
    </w:p>
    <w:p w:rsidR="001612A2" w:rsidRDefault="00602EC0">
      <w:pPr>
        <w:ind w:left="945" w:firstLineChars="0" w:firstLine="0"/>
      </w:pPr>
      <w:r>
        <w:rPr>
          <w:rFonts w:hint="eastAsia"/>
        </w:rPr>
        <w:t>update tbl_storage set directory='/home/apache/image'</w:t>
      </w:r>
    </w:p>
    <w:p w:rsidR="001612A2" w:rsidRDefault="00602EC0">
      <w:pPr>
        <w:ind w:left="945" w:firstLineChars="0" w:firstLine="0"/>
      </w:pPr>
      <w:r>
        <w:rPr>
          <w:rFonts w:hint="eastAsia"/>
        </w:rPr>
        <w:t>update tbl_storage set ip='</w:t>
      </w:r>
      <w:r>
        <w:rPr>
          <w:rFonts w:hint="eastAsia"/>
        </w:rPr>
        <w:t>安装速通门时输入的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'</w:t>
      </w:r>
      <w:r>
        <w:rPr>
          <w:rFonts w:hint="eastAsia"/>
        </w:rPr>
        <w:t>（例：</w:t>
      </w:r>
      <w:r>
        <w:rPr>
          <w:rFonts w:hint="eastAsia"/>
        </w:rPr>
        <w:t>192.168.0.90</w:t>
      </w:r>
      <w:r>
        <w:rPr>
          <w:rFonts w:hint="eastAsia"/>
        </w:rPr>
        <w:t>）</w:t>
      </w:r>
    </w:p>
    <w:p w:rsidR="001612A2" w:rsidRDefault="00602EC0">
      <w:pPr>
        <w:ind w:left="945" w:firstLineChars="0" w:firstLine="0"/>
      </w:pPr>
      <w:r>
        <w:rPr>
          <w:rFonts w:hint="eastAsia"/>
        </w:rPr>
        <w:t>update tbl_person_picture set status='-1' where person_picture_path is not null</w:t>
      </w:r>
    </w:p>
    <w:p w:rsidR="001612A2" w:rsidRDefault="00602EC0">
      <w:pPr>
        <w:ind w:left="945" w:firstLineChars="0" w:firstLine="0"/>
      </w:pPr>
      <w:r>
        <w:rPr>
          <w:rFonts w:hint="eastAsia"/>
        </w:rPr>
        <w:t>update tbl_other_picture set pic_status='-1' where picture_path is not null</w:t>
      </w:r>
    </w:p>
    <w:p w:rsidR="001612A2" w:rsidRDefault="00602EC0">
      <w:pPr>
        <w:pStyle w:val="afff9"/>
        <w:numPr>
          <w:ilvl w:val="0"/>
          <w:numId w:val="38"/>
        </w:numPr>
        <w:ind w:firstLineChars="0"/>
      </w:pPr>
      <w:r>
        <w:rPr>
          <w:rFonts w:hint="eastAsia"/>
        </w:rPr>
        <w:t>输入完后，点击全部执行</w:t>
      </w:r>
    </w:p>
    <w:p w:rsidR="001612A2" w:rsidRDefault="00602EC0">
      <w:pPr>
        <w:pStyle w:val="21"/>
      </w:pPr>
      <w:bookmarkStart w:id="21" w:name="_Toc1975"/>
      <w:r>
        <w:rPr>
          <w:rFonts w:hint="eastAsia"/>
        </w:rPr>
        <w:lastRenderedPageBreak/>
        <w:t>启动</w:t>
      </w:r>
      <w:r>
        <w:rPr>
          <w:rFonts w:hint="eastAsia"/>
        </w:rPr>
        <w:t>B</w:t>
      </w:r>
      <w:r>
        <w:rPr>
          <w:rFonts w:hint="eastAsia"/>
        </w:rPr>
        <w:t>服务器服务</w:t>
      </w:r>
      <w:bookmarkEnd w:id="21"/>
    </w:p>
    <w:p w:rsidR="001612A2" w:rsidRDefault="00602EC0">
      <w:pPr>
        <w:pStyle w:val="31"/>
      </w:pPr>
      <w:bookmarkStart w:id="22" w:name="_Toc12558"/>
      <w:r>
        <w:rPr>
          <w:rFonts w:hint="eastAsia"/>
        </w:rPr>
        <w:t>Linux</w:t>
      </w:r>
      <w:r>
        <w:rPr>
          <w:rFonts w:hint="eastAsia"/>
        </w:rPr>
        <w:t>启动服务</w:t>
      </w:r>
      <w:bookmarkEnd w:id="22"/>
    </w:p>
    <w:p w:rsidR="001612A2" w:rsidRDefault="00602EC0">
      <w:pPr>
        <w:pStyle w:val="afff9"/>
        <w:numPr>
          <w:ilvl w:val="0"/>
          <w:numId w:val="39"/>
        </w:numPr>
        <w:ind w:firstLineChars="0"/>
      </w:pPr>
      <w:r>
        <w:rPr>
          <w:rFonts w:hint="eastAsia"/>
        </w:rPr>
        <w:t>完成备份和配置后，进入</w:t>
      </w:r>
      <w:r>
        <w:rPr>
          <w:rFonts w:hint="eastAsia"/>
        </w:rPr>
        <w:t>Linux</w:t>
      </w:r>
      <w:r>
        <w:rPr>
          <w:rFonts w:hint="eastAsia"/>
        </w:rPr>
        <w:t>后台，输入</w:t>
      </w:r>
      <w:r>
        <w:rPr>
          <w:shd w:val="pct10" w:color="auto" w:fill="FFFFFF"/>
        </w:rPr>
        <w:t>FastGateServer.sh st</w:t>
      </w:r>
      <w:r>
        <w:rPr>
          <w:rFonts w:hint="eastAsia"/>
          <w:shd w:val="pct10" w:color="auto" w:fill="FFFFFF"/>
        </w:rPr>
        <w:t>art</w:t>
      </w:r>
      <w:r>
        <w:rPr>
          <w:rFonts w:hint="eastAsia"/>
        </w:rPr>
        <w:t>命令开启速通门服务</w:t>
      </w:r>
    </w:p>
    <w:p w:rsidR="001612A2" w:rsidRDefault="00602EC0">
      <w:pPr>
        <w:pStyle w:val="afff9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4251960" cy="101346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2A2" w:rsidRDefault="00602EC0">
      <w:pPr>
        <w:pStyle w:val="31"/>
      </w:pPr>
      <w:bookmarkStart w:id="23" w:name="_Toc1381"/>
      <w:r>
        <w:rPr>
          <w:rFonts w:hint="eastAsia"/>
        </w:rPr>
        <w:t>Windows</w:t>
      </w:r>
      <w:r>
        <w:rPr>
          <w:rFonts w:hint="eastAsia"/>
        </w:rPr>
        <w:t>启动服务</w:t>
      </w:r>
      <w:bookmarkEnd w:id="23"/>
    </w:p>
    <w:p w:rsidR="001612A2" w:rsidRDefault="00602EC0">
      <w:pPr>
        <w:pStyle w:val="afff9"/>
        <w:numPr>
          <w:ilvl w:val="0"/>
          <w:numId w:val="40"/>
        </w:numPr>
        <w:ind w:firstLineChars="0"/>
      </w:pPr>
      <w:r>
        <w:rPr>
          <w:rFonts w:hint="eastAsia"/>
        </w:rPr>
        <w:t>完成备份和配置后，点击</w:t>
      </w:r>
      <w:r>
        <w:rPr>
          <w:rFonts w:hint="eastAsia"/>
        </w:rPr>
        <w:t>Windows</w:t>
      </w:r>
      <w:r>
        <w:rPr>
          <w:rFonts w:hint="eastAsia"/>
        </w:rPr>
        <w:t>桌面上</w:t>
      </w:r>
      <w:r>
        <w:rPr>
          <w:noProof/>
        </w:rPr>
        <w:drawing>
          <wp:inline distT="0" distB="0" distL="114300" distR="114300">
            <wp:extent cx="566420" cy="490855"/>
            <wp:effectExtent l="0" t="0" r="5080" b="4445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6420" cy="490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重启速通门服务</w:t>
      </w:r>
    </w:p>
    <w:sectPr w:rsidR="001612A2" w:rsidSect="001612A2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531" w:rsidRDefault="00C54531" w:rsidP="009B2A14">
      <w:pPr>
        <w:spacing w:before="0" w:after="0"/>
        <w:ind w:firstLine="420"/>
      </w:pPr>
      <w:r>
        <w:separator/>
      </w:r>
    </w:p>
  </w:endnote>
  <w:endnote w:type="continuationSeparator" w:id="1">
    <w:p w:rsidR="00C54531" w:rsidRDefault="00C54531" w:rsidP="009B2A14">
      <w:pPr>
        <w:spacing w:before="0" w:after="0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charset w:val="86"/>
    <w:family w:val="auto"/>
    <w:pitch w:val="default"/>
    <w:sig w:usb0="A00002BF" w:usb1="38CF7CFA" w:usb2="00000016" w:usb3="00000000" w:csb0="0004000F" w:csb1="00000000"/>
  </w:font>
  <w:font w:name="Futura Hv">
    <w:altName w:val="Segoe UI Semibold"/>
    <w:charset w:val="00"/>
    <w:family w:val="swiss"/>
    <w:pitch w:val="variable"/>
    <w:sig w:usb0="00000001" w:usb1="5000204A" w:usb2="00000000" w:usb3="00000000" w:csb0="0000009F" w:csb1="00000000"/>
  </w:font>
  <w:font w:name="Futura Bk">
    <w:altName w:val="Arial"/>
    <w:charset w:val="00"/>
    <w:family w:val="swiss"/>
    <w:pitch w:val="variable"/>
    <w:sig w:usb0="00000001" w:usb1="5000204A" w:usb2="00000000" w:usb3="00000000" w:csb0="0000009F" w:csb1="00000000"/>
  </w:font>
  <w:font w:name="等线 Light"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2A2" w:rsidRDefault="001612A2">
    <w:pPr>
      <w:pStyle w:val="af8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522" w:type="dxa"/>
      <w:tblLayout w:type="fixed"/>
      <w:tblLook w:val="04A0"/>
    </w:tblPr>
    <w:tblGrid>
      <w:gridCol w:w="2518"/>
      <w:gridCol w:w="3260"/>
      <w:gridCol w:w="2744"/>
    </w:tblGrid>
    <w:tr w:rsidR="001612A2">
      <w:tc>
        <w:tcPr>
          <w:tcW w:w="2518" w:type="dxa"/>
        </w:tcPr>
        <w:p w:rsidR="001612A2" w:rsidRDefault="00602EC0">
          <w:pPr>
            <w:pStyle w:val="afa"/>
            <w:pBdr>
              <w:bottom w:val="none" w:sz="0" w:space="0" w:color="auto"/>
            </w:pBdr>
            <w:ind w:firstLineChars="0" w:firstLine="0"/>
            <w:jc w:val="left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 xml:space="preserve">   </w:t>
          </w:r>
          <w:r>
            <w:rPr>
              <w:rFonts w:hint="eastAsia"/>
              <w:sz w:val="20"/>
              <w:szCs w:val="20"/>
            </w:rPr>
            <w:t>浙江宇视科技有限公司</w:t>
          </w:r>
        </w:p>
      </w:tc>
      <w:tc>
        <w:tcPr>
          <w:tcW w:w="3260" w:type="dxa"/>
          <w:vAlign w:val="bottom"/>
        </w:tcPr>
        <w:p w:rsidR="001612A2" w:rsidRDefault="00602EC0">
          <w:pPr>
            <w:pStyle w:val="afa"/>
            <w:pBdr>
              <w:bottom w:val="none" w:sz="0" w:space="0" w:color="auto"/>
            </w:pBdr>
            <w:ind w:firstLine="40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    www.uniview.com</w:t>
          </w:r>
        </w:p>
      </w:tc>
      <w:tc>
        <w:tcPr>
          <w:tcW w:w="2744" w:type="dxa"/>
          <w:vAlign w:val="bottom"/>
        </w:tcPr>
        <w:p w:rsidR="001612A2" w:rsidRDefault="00602EC0">
          <w:pPr>
            <w:pStyle w:val="afa"/>
            <w:pBdr>
              <w:bottom w:val="none" w:sz="0" w:space="0" w:color="auto"/>
            </w:pBdr>
            <w:ind w:firstLine="400"/>
            <w:jc w:val="right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第</w:t>
          </w:r>
          <w:r w:rsidR="00DA43ED"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 \* MERGEFORMAT </w:instrText>
          </w:r>
          <w:r w:rsidR="00DA43ED">
            <w:rPr>
              <w:sz w:val="20"/>
              <w:szCs w:val="20"/>
            </w:rPr>
            <w:fldChar w:fldCharType="separate"/>
          </w:r>
          <w:r w:rsidR="009C7915" w:rsidRPr="009C7915">
            <w:rPr>
              <w:noProof/>
              <w:sz w:val="20"/>
              <w:szCs w:val="20"/>
              <w:lang w:val="zh-CN"/>
            </w:rPr>
            <w:t>9</w:t>
          </w:r>
          <w:r w:rsidR="00DA43ED">
            <w:rPr>
              <w:sz w:val="20"/>
              <w:szCs w:val="20"/>
            </w:rPr>
            <w:fldChar w:fldCharType="end"/>
          </w:r>
          <w:r>
            <w:rPr>
              <w:rFonts w:hint="eastAsia"/>
              <w:sz w:val="20"/>
              <w:szCs w:val="20"/>
            </w:rPr>
            <w:t>页，共</w:t>
          </w:r>
          <w:r w:rsidR="00DA43ED"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</w:instrText>
          </w:r>
          <w:r w:rsidR="00DA43ED">
            <w:rPr>
              <w:sz w:val="20"/>
              <w:szCs w:val="20"/>
            </w:rPr>
            <w:fldChar w:fldCharType="separate"/>
          </w:r>
          <w:r w:rsidR="009C7915">
            <w:rPr>
              <w:noProof/>
              <w:sz w:val="20"/>
              <w:szCs w:val="20"/>
            </w:rPr>
            <w:t>13</w:t>
          </w:r>
          <w:r w:rsidR="00DA43ED">
            <w:rPr>
              <w:sz w:val="20"/>
              <w:szCs w:val="20"/>
            </w:rPr>
            <w:fldChar w:fldCharType="end"/>
          </w:r>
          <w:r>
            <w:rPr>
              <w:rFonts w:hint="eastAsia"/>
              <w:sz w:val="20"/>
              <w:szCs w:val="20"/>
            </w:rPr>
            <w:t>页</w:t>
          </w:r>
        </w:p>
      </w:tc>
    </w:tr>
  </w:tbl>
  <w:p w:rsidR="001612A2" w:rsidRDefault="001612A2">
    <w:pPr>
      <w:pStyle w:val="af8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2A2" w:rsidRDefault="001612A2">
    <w:pPr>
      <w:pStyle w:val="af8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531" w:rsidRDefault="00C54531" w:rsidP="009B2A14">
      <w:pPr>
        <w:spacing w:before="0" w:after="0"/>
        <w:ind w:firstLine="420"/>
      </w:pPr>
      <w:r>
        <w:separator/>
      </w:r>
    </w:p>
  </w:footnote>
  <w:footnote w:type="continuationSeparator" w:id="1">
    <w:p w:rsidR="00C54531" w:rsidRDefault="00C54531" w:rsidP="009B2A14">
      <w:pPr>
        <w:spacing w:before="0" w:after="0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2A2" w:rsidRDefault="001612A2">
    <w:pPr>
      <w:pStyle w:val="afa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2A2" w:rsidRDefault="00602EC0">
    <w:pPr>
      <w:pStyle w:val="afa"/>
      <w:tabs>
        <w:tab w:val="clear" w:pos="8306"/>
      </w:tabs>
      <w:ind w:firstLine="360"/>
      <w:jc w:val="left"/>
    </w:pPr>
    <w:r>
      <w:rPr>
        <w:noProof/>
      </w:rPr>
      <w:drawing>
        <wp:inline distT="0" distB="0" distL="0" distR="0">
          <wp:extent cx="1074420" cy="274320"/>
          <wp:effectExtent l="0" t="0" r="0" b="0"/>
          <wp:docPr id="1" name="图片 4" descr="uni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uniview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4420" cy="27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0"/>
        <w:szCs w:val="20"/>
      </w:rPr>
      <w:tab/>
    </w:r>
    <w:r>
      <w:rPr>
        <w:rFonts w:hint="eastAsia"/>
        <w:b/>
        <w:bCs/>
        <w:sz w:val="20"/>
        <w:szCs w:val="20"/>
      </w:rPr>
      <w:t>EGS</w:t>
    </w:r>
    <w:r>
      <w:rPr>
        <w:rFonts w:hint="eastAsia"/>
        <w:b/>
        <w:bCs/>
        <w:sz w:val="20"/>
        <w:szCs w:val="20"/>
      </w:rPr>
      <w:t>备份恢复操作指导</w:t>
    </w:r>
    <w:r>
      <w:rPr>
        <w:rFonts w:hint="eastAsia"/>
        <w:b/>
        <w:bCs/>
        <w:sz w:val="20"/>
        <w:szCs w:val="20"/>
      </w:rPr>
      <w:t>V1.00</w:t>
    </w:r>
    <w:r>
      <w:rPr>
        <w:rFonts w:hint="eastAsia"/>
        <w:sz w:val="20"/>
        <w:szCs w:val="20"/>
      </w:rPr>
      <w:t xml:space="preserve">                       </w:t>
    </w:r>
    <w:r>
      <w:rPr>
        <w:rFonts w:hint="eastAsia"/>
        <w:sz w:val="20"/>
        <w:szCs w:val="20"/>
      </w:rPr>
      <w:t>文档密级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2A2" w:rsidRDefault="001612A2">
    <w:pPr>
      <w:pStyle w:val="afa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7101BBC"/>
    <w:multiLevelType w:val="multilevel"/>
    <w:tmpl w:val="97101BBC"/>
    <w:lvl w:ilvl="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A4009CDC"/>
    <w:multiLevelType w:val="multilevel"/>
    <w:tmpl w:val="A4009CDC"/>
    <w:lvl w:ilvl="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AD1D1285"/>
    <w:multiLevelType w:val="multilevel"/>
    <w:tmpl w:val="AD1D1285"/>
    <w:lvl w:ilvl="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AF90BE88"/>
    <w:multiLevelType w:val="multilevel"/>
    <w:tmpl w:val="AF90BE88"/>
    <w:lvl w:ilvl="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D20F5EEB"/>
    <w:multiLevelType w:val="multilevel"/>
    <w:tmpl w:val="D20F5EEB"/>
    <w:lvl w:ilvl="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EC9062D3"/>
    <w:multiLevelType w:val="multilevel"/>
    <w:tmpl w:val="EC9062D3"/>
    <w:lvl w:ilvl="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7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8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9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1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11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12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13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4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5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6">
    <w:nsid w:val="0282577F"/>
    <w:multiLevelType w:val="multilevel"/>
    <w:tmpl w:val="0282577F"/>
    <w:lvl w:ilvl="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8">
    <w:nsid w:val="0F171635"/>
    <w:multiLevelType w:val="multilevel"/>
    <w:tmpl w:val="0F171635"/>
    <w:lvl w:ilvl="0">
      <w:start w:val="1"/>
      <w:numFmt w:val="decimal"/>
      <w:pStyle w:val="1"/>
      <w:suff w:val="space"/>
      <w:lvlText w:val="%1 "/>
      <w:lvlJc w:val="left"/>
      <w:pPr>
        <w:ind w:left="0" w:firstLine="0"/>
      </w:pPr>
      <w:rPr>
        <w:rFonts w:ascii="Times New Roman" w:hAnsi="Times New Roman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800000"/>
        <w:sz w:val="80"/>
        <w:szCs w:val="80"/>
        <w:vertAlign w:val="baseline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>
      <w:start w:val="1"/>
      <w:numFmt w:val="decimal"/>
      <w:pStyle w:val="31"/>
      <w:suff w:val="space"/>
      <w:lvlText w:val="%1.%2.%3"/>
      <w:lvlJc w:val="left"/>
      <w:pPr>
        <w:ind w:left="284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>
      <w:start w:val="1"/>
      <w:numFmt w:val="decimal"/>
      <w:suff w:val="nothing"/>
      <w:lvlText w:val="%4. "/>
      <w:lvlJc w:val="left"/>
      <w:pPr>
        <w:ind w:left="-340" w:firstLine="624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800000"/>
        <w:sz w:val="21"/>
        <w:szCs w:val="21"/>
        <w:vertAlign w:val="baseline"/>
      </w:rPr>
    </w:lvl>
    <w:lvl w:ilvl="4">
      <w:start w:val="1"/>
      <w:numFmt w:val="decimal"/>
      <w:lvlText w:val="(%5)"/>
      <w:lvlJc w:val="left"/>
      <w:pPr>
        <w:tabs>
          <w:tab w:val="left" w:pos="794"/>
        </w:tabs>
        <w:ind w:left="794" w:hanging="510"/>
      </w:pPr>
      <w:rPr>
        <w:rFonts w:ascii="Arial" w:eastAsia="宋体" w:hAnsi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21"/>
        <w:szCs w:val="21"/>
        <w:u w:val="none"/>
        <w:vertAlign w:val="baseline"/>
      </w:rPr>
    </w:lvl>
    <w:lvl w:ilvl="5">
      <w:start w:val="1"/>
      <w:numFmt w:val="decimal"/>
      <w:lvlRestart w:val="1"/>
      <w:suff w:val="space"/>
      <w:lvlText w:val="图%1-%6"/>
      <w:lvlJc w:val="left"/>
      <w:pPr>
        <w:ind w:left="-142" w:firstLine="624"/>
      </w:pPr>
      <w:rPr>
        <w:rFonts w:ascii="Arial" w:eastAsia="黑体" w:hAnsi="Arial" w:hint="default"/>
        <w:b w:val="0"/>
        <w:bCs w:val="0"/>
        <w:i w:val="0"/>
        <w:iCs w:val="0"/>
        <w:color w:val="auto"/>
        <w:sz w:val="21"/>
        <w:szCs w:val="21"/>
        <w:u w:val="none"/>
      </w:rPr>
    </w:lvl>
    <w:lvl w:ilvl="6">
      <w:start w:val="1"/>
      <w:numFmt w:val="decimal"/>
      <w:lvlRestart w:val="1"/>
      <w:suff w:val="space"/>
      <w:lvlText w:val="表%1-%7"/>
      <w:lvlJc w:val="left"/>
      <w:pPr>
        <w:ind w:left="-142" w:firstLine="624"/>
      </w:pPr>
      <w:rPr>
        <w:rFonts w:ascii="Arial" w:eastAsia="黑体" w:hAnsi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21"/>
        <w:szCs w:val="21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-142" w:firstLine="0"/>
      </w:pPr>
      <w:rPr>
        <w:rFonts w:hint="eastAsia"/>
      </w:rPr>
    </w:lvl>
    <w:lvl w:ilvl="8">
      <w:start w:val="1"/>
      <w:numFmt w:val="decimal"/>
      <w:lvlText w:val="步骤%9"/>
      <w:lvlJc w:val="left"/>
      <w:pPr>
        <w:tabs>
          <w:tab w:val="left" w:pos="595"/>
        </w:tabs>
        <w:ind w:left="595" w:hanging="737"/>
      </w:pPr>
      <w:rPr>
        <w:rFonts w:ascii="Arial" w:eastAsia="宋体" w:hAnsi="Arial" w:hint="default"/>
        <w:b/>
        <w:bCs/>
        <w:i w:val="0"/>
        <w:iCs w:val="0"/>
        <w:color w:val="auto"/>
        <w:sz w:val="21"/>
        <w:szCs w:val="21"/>
      </w:rPr>
    </w:lvl>
  </w:abstractNum>
  <w:abstractNum w:abstractNumId="19">
    <w:nsid w:val="0F654AD5"/>
    <w:multiLevelType w:val="multilevel"/>
    <w:tmpl w:val="0F654AD5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Times New Roman" w:hAnsi="Times New Roman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800000"/>
        <w:sz w:val="80"/>
        <w:szCs w:val="80"/>
        <w:vertAlign w:val="baseline"/>
      </w:rPr>
    </w:lvl>
    <w:lvl w:ilvl="1">
      <w:start w:val="1"/>
      <w:numFmt w:val="decimal"/>
      <w:suff w:val="nothing"/>
      <w:lvlText w:val="%1.%2  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suff w:val="nothing"/>
      <w:lvlText w:val="%1.%2.%3  "/>
      <w:lvlJc w:val="left"/>
      <w:pPr>
        <w:ind w:left="426" w:firstLine="0"/>
      </w:pPr>
      <w:rPr>
        <w:rFonts w:hint="eastAsia"/>
        <w:color w:val="800000"/>
        <w:lang w:val="en-US"/>
      </w:rPr>
    </w:lvl>
    <w:lvl w:ilvl="3">
      <w:start w:val="1"/>
      <w:numFmt w:val="decimal"/>
      <w:suff w:val="nothing"/>
      <w:lvlText w:val="%4. "/>
      <w:lvlJc w:val="left"/>
      <w:pPr>
        <w:ind w:left="-198" w:firstLine="624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800000"/>
        <w:sz w:val="21"/>
        <w:szCs w:val="21"/>
        <w:vertAlign w:val="baseline"/>
      </w:rPr>
    </w:lvl>
    <w:lvl w:ilvl="4">
      <w:start w:val="1"/>
      <w:numFmt w:val="decimal"/>
      <w:lvlText w:val="(%5)"/>
      <w:lvlJc w:val="left"/>
      <w:pPr>
        <w:tabs>
          <w:tab w:val="left" w:pos="936"/>
        </w:tabs>
        <w:ind w:left="936" w:hanging="51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21"/>
        <w:szCs w:val="21"/>
        <w:u w:val="none"/>
        <w:vertAlign w:val="baseline"/>
      </w:rPr>
    </w:lvl>
    <w:lvl w:ilvl="5">
      <w:start w:val="1"/>
      <w:numFmt w:val="decimal"/>
      <w:lvlRestart w:val="1"/>
      <w:pStyle w:val="FigureDescription"/>
      <w:suff w:val="space"/>
      <w:lvlText w:val="图%1-%6"/>
      <w:lvlJc w:val="left"/>
      <w:pPr>
        <w:ind w:left="0" w:firstLine="624"/>
      </w:pPr>
      <w:rPr>
        <w:rFonts w:ascii="Arial" w:eastAsia="黑体" w:hAnsi="Arial" w:hint="default"/>
        <w:b w:val="0"/>
        <w:bCs w:val="0"/>
        <w:i w:val="0"/>
        <w:iCs w:val="0"/>
        <w:color w:val="auto"/>
        <w:sz w:val="21"/>
        <w:szCs w:val="21"/>
        <w:u w:val="none"/>
      </w:rPr>
    </w:lvl>
    <w:lvl w:ilvl="6">
      <w:start w:val="1"/>
      <w:numFmt w:val="decimal"/>
      <w:lvlRestart w:val="1"/>
      <w:suff w:val="space"/>
      <w:lvlText w:val="表%1-%7"/>
      <w:lvlJc w:val="left"/>
      <w:pPr>
        <w:ind w:left="0" w:firstLine="624"/>
      </w:pPr>
      <w:rPr>
        <w:rFonts w:ascii="Arial" w:eastAsia="黑体" w:hAnsi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21"/>
        <w:szCs w:val="21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步骤%9"/>
      <w:lvlJc w:val="left"/>
      <w:pPr>
        <w:tabs>
          <w:tab w:val="left" w:pos="737"/>
        </w:tabs>
        <w:ind w:left="737" w:hanging="737"/>
      </w:pPr>
      <w:rPr>
        <w:rFonts w:ascii="Arial" w:eastAsia="宋体" w:hAnsi="Arial" w:hint="default"/>
        <w:b/>
        <w:bCs/>
        <w:i w:val="0"/>
        <w:iCs w:val="0"/>
        <w:color w:val="auto"/>
        <w:sz w:val="21"/>
        <w:szCs w:val="21"/>
      </w:rPr>
    </w:lvl>
  </w:abstractNum>
  <w:abstractNum w:abstractNumId="20">
    <w:nsid w:val="1CD66DC4"/>
    <w:multiLevelType w:val="multilevel"/>
    <w:tmpl w:val="1CD66DC4"/>
    <w:lvl w:ilvl="0">
      <w:start w:val="1"/>
      <w:numFmt w:val="bullet"/>
      <w:pStyle w:val="a2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1E0E2ED3"/>
    <w:multiLevelType w:val="multilevel"/>
    <w:tmpl w:val="1E0E2ED3"/>
    <w:lvl w:ilvl="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27727B63"/>
    <w:multiLevelType w:val="multilevel"/>
    <w:tmpl w:val="27727B63"/>
    <w:lvl w:ilvl="0">
      <w:start w:val="1"/>
      <w:numFmt w:val="bullet"/>
      <w:pStyle w:val="NotesTextListinTable"/>
      <w:lvlText w:val=""/>
      <w:lvlJc w:val="left"/>
      <w:pPr>
        <w:tabs>
          <w:tab w:val="left" w:pos="284"/>
        </w:tabs>
        <w:ind w:left="284" w:hanging="284"/>
      </w:pPr>
      <w:rPr>
        <w:rFonts w:ascii="Wingdings" w:hAnsi="Wingdings" w:hint="default"/>
        <w:color w:val="auto"/>
        <w:sz w:val="13"/>
        <w:szCs w:val="13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2DEE6EC8"/>
    <w:multiLevelType w:val="singleLevel"/>
    <w:tmpl w:val="2DEE6EC8"/>
    <w:lvl w:ilvl="0">
      <w:start w:val="1"/>
      <w:numFmt w:val="decimal"/>
      <w:suff w:val="nothing"/>
      <w:lvlText w:val="%1、"/>
      <w:lvlJc w:val="left"/>
    </w:lvl>
  </w:abstractNum>
  <w:abstractNum w:abstractNumId="24">
    <w:nsid w:val="2F645A9D"/>
    <w:multiLevelType w:val="multilevel"/>
    <w:tmpl w:val="2F645A9D"/>
    <w:lvl w:ilvl="0">
      <w:start w:val="1"/>
      <w:numFmt w:val="bullet"/>
      <w:pStyle w:val="NotesTextList"/>
      <w:lvlText w:val=""/>
      <w:lvlJc w:val="left"/>
      <w:pPr>
        <w:tabs>
          <w:tab w:val="left" w:pos="1021"/>
        </w:tabs>
        <w:ind w:left="1021" w:hanging="397"/>
      </w:pPr>
      <w:rPr>
        <w:rFonts w:ascii="Wingdings" w:hAnsi="Wingdings" w:cs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3"/>
        <w:szCs w:val="13"/>
        <w:vertAlign w:val="baseline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pStyle w:val="INFeature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5">
    <w:nsid w:val="38ECAD92"/>
    <w:multiLevelType w:val="multilevel"/>
    <w:tmpl w:val="38ECAD92"/>
    <w:lvl w:ilvl="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39576DD3"/>
    <w:multiLevelType w:val="singleLevel"/>
    <w:tmpl w:val="39576DD3"/>
    <w:lvl w:ilvl="0">
      <w:numFmt w:val="bullet"/>
      <w:pStyle w:val="sectionlist2"/>
      <w:lvlText w:val=""/>
      <w:lvlJc w:val="left"/>
      <w:pPr>
        <w:tabs>
          <w:tab w:val="left" w:pos="0"/>
        </w:tabs>
        <w:ind w:left="900" w:hanging="360"/>
      </w:pPr>
      <w:rPr>
        <w:rFonts w:ascii="Symbol" w:hAnsi="Symbol" w:hint="default"/>
        <w:sz w:val="16"/>
      </w:rPr>
    </w:lvl>
  </w:abstractNum>
  <w:abstractNum w:abstractNumId="27">
    <w:nsid w:val="3AC12ACA"/>
    <w:multiLevelType w:val="multilevel"/>
    <w:tmpl w:val="3AC12ACA"/>
    <w:lvl w:ilvl="0">
      <w:start w:val="1"/>
      <w:numFmt w:val="decimal"/>
      <w:lvlText w:val="%1）"/>
      <w:lvlJc w:val="left"/>
      <w:pPr>
        <w:ind w:left="1044" w:hanging="420"/>
      </w:pPr>
    </w:lvl>
    <w:lvl w:ilvl="1">
      <w:start w:val="1"/>
      <w:numFmt w:val="lowerLetter"/>
      <w:lvlText w:val="%2)"/>
      <w:lvlJc w:val="left"/>
      <w:pPr>
        <w:ind w:left="1464" w:hanging="420"/>
      </w:pPr>
    </w:lvl>
    <w:lvl w:ilvl="2">
      <w:start w:val="1"/>
      <w:numFmt w:val="lowerRoman"/>
      <w:lvlText w:val="%3."/>
      <w:lvlJc w:val="right"/>
      <w:pPr>
        <w:ind w:left="1884" w:hanging="420"/>
      </w:pPr>
    </w:lvl>
    <w:lvl w:ilvl="3">
      <w:start w:val="1"/>
      <w:numFmt w:val="decimal"/>
      <w:lvlText w:val="%4."/>
      <w:lvlJc w:val="left"/>
      <w:pPr>
        <w:ind w:left="2304" w:hanging="420"/>
      </w:pPr>
    </w:lvl>
    <w:lvl w:ilvl="4">
      <w:start w:val="1"/>
      <w:numFmt w:val="lowerLetter"/>
      <w:lvlText w:val="%5)"/>
      <w:lvlJc w:val="left"/>
      <w:pPr>
        <w:ind w:left="2724" w:hanging="420"/>
      </w:pPr>
    </w:lvl>
    <w:lvl w:ilvl="5">
      <w:start w:val="1"/>
      <w:numFmt w:val="lowerRoman"/>
      <w:lvlText w:val="%6."/>
      <w:lvlJc w:val="right"/>
      <w:pPr>
        <w:ind w:left="3144" w:hanging="420"/>
      </w:pPr>
    </w:lvl>
    <w:lvl w:ilvl="6">
      <w:start w:val="1"/>
      <w:numFmt w:val="decimal"/>
      <w:lvlText w:val="%7."/>
      <w:lvlJc w:val="left"/>
      <w:pPr>
        <w:ind w:left="3564" w:hanging="420"/>
      </w:pPr>
    </w:lvl>
    <w:lvl w:ilvl="7">
      <w:start w:val="1"/>
      <w:numFmt w:val="lowerLetter"/>
      <w:lvlText w:val="%8)"/>
      <w:lvlJc w:val="left"/>
      <w:pPr>
        <w:ind w:left="3984" w:hanging="420"/>
      </w:pPr>
    </w:lvl>
    <w:lvl w:ilvl="8">
      <w:start w:val="1"/>
      <w:numFmt w:val="lowerRoman"/>
      <w:lvlText w:val="%9."/>
      <w:lvlJc w:val="right"/>
      <w:pPr>
        <w:ind w:left="4404" w:hanging="420"/>
      </w:pPr>
    </w:lvl>
  </w:abstractNum>
  <w:abstractNum w:abstractNumId="28">
    <w:nsid w:val="3C80B4C1"/>
    <w:multiLevelType w:val="singleLevel"/>
    <w:tmpl w:val="3C80B4C1"/>
    <w:lvl w:ilvl="0">
      <w:start w:val="1"/>
      <w:numFmt w:val="decimal"/>
      <w:suff w:val="nothing"/>
      <w:lvlText w:val="%1、"/>
      <w:lvlJc w:val="left"/>
    </w:lvl>
  </w:abstractNum>
  <w:abstractNum w:abstractNumId="29">
    <w:nsid w:val="3ED70565"/>
    <w:multiLevelType w:val="multilevel"/>
    <w:tmpl w:val="3ED70565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pStyle w:val="bull"/>
      <w:lvlText w:val=""/>
      <w:lvlJc w:val="left"/>
      <w:pPr>
        <w:tabs>
          <w:tab w:val="left" w:pos="1850"/>
        </w:tabs>
        <w:ind w:left="185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31">
    <w:nsid w:val="44121AA6"/>
    <w:multiLevelType w:val="multilevel"/>
    <w:tmpl w:val="44121AA6"/>
    <w:lvl w:ilvl="0">
      <w:start w:val="1"/>
      <w:numFmt w:val="decimal"/>
      <w:pStyle w:val="ItemStepinTable"/>
      <w:lvlText w:val="(%1)"/>
      <w:lvlJc w:val="left"/>
      <w:pPr>
        <w:tabs>
          <w:tab w:val="left" w:pos="397"/>
        </w:tabs>
        <w:ind w:left="397" w:hanging="397"/>
      </w:pPr>
      <w:rPr>
        <w:rFonts w:ascii="Arial" w:eastAsia="宋体" w:hAnsi="Arial" w:hint="default"/>
        <w:b w:val="0"/>
        <w:i w:val="0"/>
        <w:color w:val="auto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2">
    <w:nsid w:val="475848C1"/>
    <w:multiLevelType w:val="multilevel"/>
    <w:tmpl w:val="475848C1"/>
    <w:lvl w:ilvl="0">
      <w:start w:val="4"/>
      <w:numFmt w:val="decimal"/>
      <w:suff w:val="nothing"/>
      <w:lvlText w:val="%1 "/>
      <w:lvlJc w:val="left"/>
      <w:pPr>
        <w:ind w:left="0" w:firstLine="0"/>
      </w:pPr>
      <w:rPr>
        <w:rFonts w:ascii="Times New Roman" w:hAnsi="Times New Roman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800000"/>
        <w:sz w:val="80"/>
        <w:szCs w:val="80"/>
        <w:vertAlign w:val="baseline"/>
      </w:rPr>
    </w:lvl>
    <w:lvl w:ilvl="1">
      <w:start w:val="1"/>
      <w:numFmt w:val="decimal"/>
      <w:suff w:val="nothing"/>
      <w:lvlText w:val="%1.%2  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suff w:val="nothing"/>
      <w:lvlText w:val="%1.%2.%3  "/>
      <w:lvlJc w:val="left"/>
      <w:pPr>
        <w:ind w:left="426" w:firstLine="0"/>
      </w:pPr>
      <w:rPr>
        <w:rFonts w:hint="eastAsia"/>
        <w:color w:val="800000"/>
      </w:rPr>
    </w:lvl>
    <w:lvl w:ilvl="3">
      <w:start w:val="1"/>
      <w:numFmt w:val="decimal"/>
      <w:pStyle w:val="41"/>
      <w:suff w:val="nothing"/>
      <w:lvlText w:val="%4. "/>
      <w:lvlJc w:val="left"/>
      <w:pPr>
        <w:ind w:left="-340" w:firstLine="6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pStyle w:val="ItemStep"/>
      <w:lvlText w:val="(%5)"/>
      <w:lvlJc w:val="left"/>
      <w:pPr>
        <w:tabs>
          <w:tab w:val="left" w:pos="936"/>
        </w:tabs>
        <w:ind w:left="936" w:hanging="51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5">
      <w:start w:val="1"/>
      <w:numFmt w:val="decimal"/>
      <w:lvlRestart w:val="1"/>
      <w:suff w:val="space"/>
      <w:lvlText w:val="图%1-1"/>
      <w:lvlJc w:val="left"/>
      <w:pPr>
        <w:ind w:left="0" w:firstLine="624"/>
      </w:pPr>
      <w:rPr>
        <w:rFonts w:ascii="Arial" w:eastAsia="黑体" w:hAnsi="Arial" w:hint="default"/>
        <w:b w:val="0"/>
        <w:bCs w:val="0"/>
        <w:i w:val="0"/>
        <w:iCs w:val="0"/>
        <w:color w:val="auto"/>
        <w:sz w:val="21"/>
        <w:szCs w:val="21"/>
        <w:u w:val="none"/>
      </w:rPr>
    </w:lvl>
    <w:lvl w:ilvl="6">
      <w:start w:val="1"/>
      <w:numFmt w:val="decimal"/>
      <w:lvlRestart w:val="1"/>
      <w:pStyle w:val="TableDescription"/>
      <w:suff w:val="space"/>
      <w:lvlText w:val="表%1-%7"/>
      <w:lvlJc w:val="left"/>
      <w:pPr>
        <w:ind w:left="0" w:firstLine="624"/>
      </w:pPr>
      <w:rPr>
        <w:rFonts w:ascii="Arial" w:eastAsia="黑体" w:hAnsi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21"/>
        <w:szCs w:val="21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INStep"/>
      <w:lvlText w:val="步骤%9"/>
      <w:lvlJc w:val="left"/>
      <w:pPr>
        <w:tabs>
          <w:tab w:val="left" w:pos="737"/>
        </w:tabs>
        <w:ind w:left="737" w:hanging="737"/>
      </w:pPr>
      <w:rPr>
        <w:rFonts w:ascii="Arial" w:eastAsia="宋体" w:hAnsi="Arial" w:hint="default"/>
        <w:b/>
        <w:bCs/>
        <w:i w:val="0"/>
        <w:iCs w:val="0"/>
        <w:color w:val="auto"/>
        <w:sz w:val="21"/>
        <w:szCs w:val="21"/>
      </w:rPr>
    </w:lvl>
  </w:abstractNum>
  <w:abstractNum w:abstractNumId="33">
    <w:nsid w:val="56AF4192"/>
    <w:multiLevelType w:val="multilevel"/>
    <w:tmpl w:val="56AF4192"/>
    <w:lvl w:ilvl="0">
      <w:start w:val="1"/>
      <w:numFmt w:val="decimal"/>
      <w:suff w:val="nothing"/>
      <w:lvlText w:val="%1 "/>
      <w:lvlJc w:val="left"/>
      <w:pPr>
        <w:ind w:left="-643" w:firstLine="0"/>
      </w:pPr>
      <w:rPr>
        <w:rFonts w:ascii="Arial" w:eastAsia="黑体" w:hAnsi="Arial" w:hint="default"/>
        <w:b/>
        <w:i w:val="0"/>
        <w:sz w:val="32"/>
        <w:szCs w:val="32"/>
      </w:rPr>
    </w:lvl>
    <w:lvl w:ilvl="1">
      <w:start w:val="1"/>
      <w:numFmt w:val="decimal"/>
      <w:suff w:val="nothing"/>
      <w:lvlText w:val="%1.%2 "/>
      <w:lvlJc w:val="left"/>
      <w:pPr>
        <w:ind w:left="-643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4">
    <w:nsid w:val="58310E38"/>
    <w:multiLevelType w:val="multilevel"/>
    <w:tmpl w:val="58310E38"/>
    <w:lvl w:ilvl="0">
      <w:start w:val="1"/>
      <w:numFmt w:val="decimal"/>
      <w:pStyle w:val="ItemListChar2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i w:val="0"/>
        <w:color w:val="000000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Arial" w:hAnsi="Arial" w:cs="Arial" w:hint="default"/>
        <w:b/>
        <w:i w:val="0"/>
        <w:color w:val="000000"/>
        <w:sz w:val="21"/>
        <w:szCs w:val="21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  <w:b w:val="0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5">
    <w:nsid w:val="59F73A66"/>
    <w:multiLevelType w:val="singleLevel"/>
    <w:tmpl w:val="59F73A66"/>
    <w:lvl w:ilvl="0">
      <w:start w:val="1"/>
      <w:numFmt w:val="decimal"/>
      <w:suff w:val="nothing"/>
      <w:lvlText w:val="%1、"/>
      <w:lvlJc w:val="left"/>
    </w:lvl>
  </w:abstractNum>
  <w:abstractNum w:abstractNumId="36">
    <w:nsid w:val="65E13960"/>
    <w:multiLevelType w:val="multilevel"/>
    <w:tmpl w:val="65E13960"/>
    <w:lvl w:ilvl="0">
      <w:start w:val="1"/>
      <w:numFmt w:val="bullet"/>
      <w:pStyle w:val="ItemList"/>
      <w:lvlText w:val=""/>
      <w:lvlJc w:val="left"/>
      <w:pPr>
        <w:tabs>
          <w:tab w:val="left" w:pos="936"/>
        </w:tabs>
        <w:ind w:left="936" w:hanging="510"/>
      </w:pPr>
      <w:rPr>
        <w:rFonts w:ascii="Wingdings" w:hAnsi="Wingdings" w:hint="default"/>
        <w:color w:val="auto"/>
        <w:sz w:val="13"/>
        <w:szCs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7">
    <w:nsid w:val="712D0E7B"/>
    <w:multiLevelType w:val="multilevel"/>
    <w:tmpl w:val="712D0E7B"/>
    <w:lvl w:ilvl="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7755585C"/>
    <w:multiLevelType w:val="multilevel"/>
    <w:tmpl w:val="7755585C"/>
    <w:lvl w:ilvl="0">
      <w:start w:val="1"/>
      <w:numFmt w:val="bullet"/>
      <w:pStyle w:val="ItemListinTable"/>
      <w:lvlText w:val=""/>
      <w:lvlJc w:val="left"/>
      <w:pPr>
        <w:tabs>
          <w:tab w:val="left" w:pos="284"/>
        </w:tabs>
        <w:ind w:left="284" w:hanging="284"/>
      </w:pPr>
      <w:rPr>
        <w:rFonts w:ascii="Wingdings" w:hAnsi="Wingdings" w:cs="Wingdings" w:hint="default"/>
        <w:color w:val="auto"/>
        <w:sz w:val="13"/>
        <w:szCs w:val="13"/>
        <w:u w:val="none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7AC81CAF"/>
    <w:multiLevelType w:val="multilevel"/>
    <w:tmpl w:val="7AC81CAF"/>
    <w:lvl w:ilvl="0">
      <w:start w:val="1"/>
      <w:numFmt w:val="decimal"/>
      <w:suff w:val="nothing"/>
      <w:lvlText w:val="第%1章  "/>
      <w:lvlJc w:val="left"/>
      <w:pPr>
        <w:ind w:left="-1701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36"/>
        <w:szCs w:val="36"/>
        <w:vertAlign w:val="baseline"/>
      </w:rPr>
    </w:lvl>
    <w:lvl w:ilvl="1">
      <w:start w:val="1"/>
      <w:numFmt w:val="decimal"/>
      <w:suff w:val="nothing"/>
      <w:lvlText w:val="%1.%2  "/>
      <w:lvlJc w:val="left"/>
      <w:pPr>
        <w:ind w:left="-1701" w:firstLine="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30"/>
        <w:szCs w:val="30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-1701" w:firstLine="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3">
      <w:start w:val="1"/>
      <w:numFmt w:val="decimal"/>
      <w:suff w:val="nothing"/>
      <w:lvlText w:val="%4. 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1"/>
        <w:szCs w:val="21"/>
        <w:vertAlign w:val="baseline"/>
      </w:rPr>
    </w:lvl>
    <w:lvl w:ilvl="4">
      <w:start w:val="1"/>
      <w:numFmt w:val="none"/>
      <w:lvlRestart w:val="0"/>
      <w:pStyle w:val="51"/>
      <w:suff w:val="space"/>
      <w:lvlText w:val=""/>
      <w:lvlJc w:val="center"/>
      <w:pPr>
        <w:ind w:left="0" w:firstLine="0"/>
      </w:pPr>
      <w:rPr>
        <w:rFonts w:ascii="Arial" w:hAnsi="Arial" w:cs="Arial" w:hint="default"/>
      </w:rPr>
    </w:lvl>
    <w:lvl w:ilvl="5">
      <w:start w:val="1"/>
      <w:numFmt w:val="decimal"/>
      <w:lvlRestart w:val="0"/>
      <w:suff w:val="space"/>
      <w:lvlText w:val="表%1-%6"/>
      <w:lvlJc w:val="center"/>
      <w:pPr>
        <w:ind w:left="0" w:firstLine="0"/>
      </w:pPr>
      <w:rPr>
        <w:rFonts w:ascii="Arial" w:hAnsi="Arial" w:cs="Arial" w:hint="default"/>
      </w:rPr>
    </w:lvl>
    <w:lvl w:ilvl="6">
      <w:start w:val="1"/>
      <w:numFmt w:val="decimal"/>
      <w:lvlRestart w:val="0"/>
      <w:lvlText w:val="(%7)"/>
      <w:lvlJc w:val="left"/>
      <w:pPr>
        <w:tabs>
          <w:tab w:val="left" w:pos="-1191"/>
        </w:tabs>
        <w:ind w:left="-1191" w:hanging="510"/>
      </w:pPr>
      <w:rPr>
        <w:rFonts w:ascii="Arial" w:eastAsia="宋体" w:hAnsi="Arial" w:hint="default"/>
        <w:snapToGrid/>
        <w:spacing w:val="0"/>
        <w:w w:val="100"/>
        <w:kern w:val="0"/>
        <w:position w:val="0"/>
        <w:sz w:val="21"/>
        <w:szCs w:val="21"/>
      </w:rPr>
    </w:lvl>
    <w:lvl w:ilvl="7">
      <w:start w:val="1"/>
      <w:numFmt w:val="none"/>
      <w:lvlRestart w:val="0"/>
      <w:suff w:val="space"/>
      <w:lvlText w:val=""/>
      <w:lvlJc w:val="left"/>
      <w:pPr>
        <w:ind w:left="-1134" w:firstLine="1134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-1134" w:firstLine="1134"/>
      </w:pPr>
      <w:rPr>
        <w:rFonts w:hint="eastAsia"/>
      </w:rPr>
    </w:lvl>
  </w:abstractNum>
  <w:num w:numId="1">
    <w:abstractNumId w:val="18"/>
  </w:num>
  <w:num w:numId="2">
    <w:abstractNumId w:val="32"/>
  </w:num>
  <w:num w:numId="3">
    <w:abstractNumId w:val="39"/>
  </w:num>
  <w:num w:numId="4">
    <w:abstractNumId w:val="33"/>
  </w:num>
  <w:num w:numId="5">
    <w:abstractNumId w:val="9"/>
  </w:num>
  <w:num w:numId="6">
    <w:abstractNumId w:val="11"/>
  </w:num>
  <w:num w:numId="7">
    <w:abstractNumId w:val="14"/>
  </w:num>
  <w:num w:numId="8">
    <w:abstractNumId w:val="15"/>
  </w:num>
  <w:num w:numId="9">
    <w:abstractNumId w:val="12"/>
  </w:num>
  <w:num w:numId="10">
    <w:abstractNumId w:val="8"/>
  </w:num>
  <w:num w:numId="11">
    <w:abstractNumId w:val="13"/>
  </w:num>
  <w:num w:numId="12">
    <w:abstractNumId w:val="10"/>
  </w:num>
  <w:num w:numId="13">
    <w:abstractNumId w:val="7"/>
  </w:num>
  <w:num w:numId="14">
    <w:abstractNumId w:val="6"/>
  </w:num>
  <w:num w:numId="15">
    <w:abstractNumId w:val="38"/>
  </w:num>
  <w:num w:numId="16">
    <w:abstractNumId w:val="36"/>
  </w:num>
  <w:num w:numId="17">
    <w:abstractNumId w:val="19"/>
  </w:num>
  <w:num w:numId="18">
    <w:abstractNumId w:val="24"/>
  </w:num>
  <w:num w:numId="19">
    <w:abstractNumId w:val="22"/>
  </w:num>
  <w:num w:numId="20">
    <w:abstractNumId w:val="17"/>
  </w:num>
  <w:num w:numId="21">
    <w:abstractNumId w:val="31"/>
  </w:num>
  <w:num w:numId="22">
    <w:abstractNumId w:val="34"/>
  </w:num>
  <w:num w:numId="23">
    <w:abstractNumId w:val="30"/>
  </w:num>
  <w:num w:numId="24">
    <w:abstractNumId w:val="26"/>
  </w:num>
  <w:num w:numId="25">
    <w:abstractNumId w:val="29"/>
  </w:num>
  <w:num w:numId="2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27"/>
  </w:num>
  <w:num w:numId="29">
    <w:abstractNumId w:val="37"/>
  </w:num>
  <w:num w:numId="30">
    <w:abstractNumId w:val="16"/>
  </w:num>
  <w:num w:numId="31">
    <w:abstractNumId w:val="28"/>
  </w:num>
  <w:num w:numId="32">
    <w:abstractNumId w:val="1"/>
  </w:num>
  <w:num w:numId="33">
    <w:abstractNumId w:val="35"/>
  </w:num>
  <w:num w:numId="34">
    <w:abstractNumId w:val="2"/>
  </w:num>
  <w:num w:numId="35">
    <w:abstractNumId w:val="23"/>
  </w:num>
  <w:num w:numId="36">
    <w:abstractNumId w:val="4"/>
  </w:num>
  <w:num w:numId="37">
    <w:abstractNumId w:val="3"/>
  </w:num>
  <w:num w:numId="38">
    <w:abstractNumId w:val="5"/>
  </w:num>
  <w:num w:numId="39">
    <w:abstractNumId w:val="25"/>
  </w:num>
  <w:num w:numId="4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DDC"/>
    <w:rsid w:val="00003D24"/>
    <w:rsid w:val="00004A68"/>
    <w:rsid w:val="00004AFB"/>
    <w:rsid w:val="00004EDB"/>
    <w:rsid w:val="00006E43"/>
    <w:rsid w:val="000102F2"/>
    <w:rsid w:val="00011673"/>
    <w:rsid w:val="00012443"/>
    <w:rsid w:val="00013110"/>
    <w:rsid w:val="00014272"/>
    <w:rsid w:val="00015E12"/>
    <w:rsid w:val="00020278"/>
    <w:rsid w:val="00023638"/>
    <w:rsid w:val="000236E8"/>
    <w:rsid w:val="000254FC"/>
    <w:rsid w:val="00026DDE"/>
    <w:rsid w:val="00027538"/>
    <w:rsid w:val="00027C9B"/>
    <w:rsid w:val="0003057F"/>
    <w:rsid w:val="00035416"/>
    <w:rsid w:val="000415E1"/>
    <w:rsid w:val="00042D18"/>
    <w:rsid w:val="00044C81"/>
    <w:rsid w:val="000460AF"/>
    <w:rsid w:val="00047614"/>
    <w:rsid w:val="00047B11"/>
    <w:rsid w:val="00047BF8"/>
    <w:rsid w:val="000523EC"/>
    <w:rsid w:val="00054373"/>
    <w:rsid w:val="00057649"/>
    <w:rsid w:val="00061A09"/>
    <w:rsid w:val="00061BD3"/>
    <w:rsid w:val="00061C98"/>
    <w:rsid w:val="000642F8"/>
    <w:rsid w:val="00065E50"/>
    <w:rsid w:val="00065F26"/>
    <w:rsid w:val="000712A4"/>
    <w:rsid w:val="00072C71"/>
    <w:rsid w:val="00072D01"/>
    <w:rsid w:val="000764CA"/>
    <w:rsid w:val="000843C7"/>
    <w:rsid w:val="000852CA"/>
    <w:rsid w:val="000860EA"/>
    <w:rsid w:val="000867C2"/>
    <w:rsid w:val="000909D2"/>
    <w:rsid w:val="0009233B"/>
    <w:rsid w:val="0009361F"/>
    <w:rsid w:val="00094788"/>
    <w:rsid w:val="000973EB"/>
    <w:rsid w:val="000A03E9"/>
    <w:rsid w:val="000A247B"/>
    <w:rsid w:val="000A291A"/>
    <w:rsid w:val="000A3844"/>
    <w:rsid w:val="000A5110"/>
    <w:rsid w:val="000A6392"/>
    <w:rsid w:val="000A70C2"/>
    <w:rsid w:val="000C304C"/>
    <w:rsid w:val="000C3F64"/>
    <w:rsid w:val="000C4402"/>
    <w:rsid w:val="000C53E0"/>
    <w:rsid w:val="000C66D1"/>
    <w:rsid w:val="000C6C92"/>
    <w:rsid w:val="000D0DB9"/>
    <w:rsid w:val="000D5DF4"/>
    <w:rsid w:val="000D615E"/>
    <w:rsid w:val="000D6592"/>
    <w:rsid w:val="000D6B8F"/>
    <w:rsid w:val="000D766E"/>
    <w:rsid w:val="000E06FF"/>
    <w:rsid w:val="000E2171"/>
    <w:rsid w:val="000E2D9C"/>
    <w:rsid w:val="000E35F2"/>
    <w:rsid w:val="000E6988"/>
    <w:rsid w:val="000F2F8F"/>
    <w:rsid w:val="000F5925"/>
    <w:rsid w:val="000F7E57"/>
    <w:rsid w:val="0010058E"/>
    <w:rsid w:val="00102B63"/>
    <w:rsid w:val="001048A3"/>
    <w:rsid w:val="0011096E"/>
    <w:rsid w:val="0011137A"/>
    <w:rsid w:val="00111B33"/>
    <w:rsid w:val="00115F88"/>
    <w:rsid w:val="00116AB9"/>
    <w:rsid w:val="00116F60"/>
    <w:rsid w:val="001172A0"/>
    <w:rsid w:val="001218E0"/>
    <w:rsid w:val="00122D87"/>
    <w:rsid w:val="001275CC"/>
    <w:rsid w:val="001303BC"/>
    <w:rsid w:val="00132AAD"/>
    <w:rsid w:val="001339B3"/>
    <w:rsid w:val="00135FCC"/>
    <w:rsid w:val="001419DB"/>
    <w:rsid w:val="00142D37"/>
    <w:rsid w:val="00143485"/>
    <w:rsid w:val="00143F9E"/>
    <w:rsid w:val="00145294"/>
    <w:rsid w:val="00146221"/>
    <w:rsid w:val="00157A1C"/>
    <w:rsid w:val="00157EDC"/>
    <w:rsid w:val="00160E00"/>
    <w:rsid w:val="00160F97"/>
    <w:rsid w:val="001612A2"/>
    <w:rsid w:val="001612C6"/>
    <w:rsid w:val="001621D8"/>
    <w:rsid w:val="00162E56"/>
    <w:rsid w:val="00165846"/>
    <w:rsid w:val="001659DC"/>
    <w:rsid w:val="00172A27"/>
    <w:rsid w:val="001737AB"/>
    <w:rsid w:val="00173A39"/>
    <w:rsid w:val="00174B4D"/>
    <w:rsid w:val="0017580C"/>
    <w:rsid w:val="00176054"/>
    <w:rsid w:val="0018043E"/>
    <w:rsid w:val="00180A01"/>
    <w:rsid w:val="00181076"/>
    <w:rsid w:val="00182FFE"/>
    <w:rsid w:val="001846C6"/>
    <w:rsid w:val="00186A81"/>
    <w:rsid w:val="001941DA"/>
    <w:rsid w:val="0019476D"/>
    <w:rsid w:val="001949BC"/>
    <w:rsid w:val="001A00AB"/>
    <w:rsid w:val="001A1051"/>
    <w:rsid w:val="001A1BB3"/>
    <w:rsid w:val="001A4F9B"/>
    <w:rsid w:val="001A7235"/>
    <w:rsid w:val="001B0E7E"/>
    <w:rsid w:val="001B29FB"/>
    <w:rsid w:val="001B33C8"/>
    <w:rsid w:val="001B4EAE"/>
    <w:rsid w:val="001B57C4"/>
    <w:rsid w:val="001B7F55"/>
    <w:rsid w:val="001B7F9B"/>
    <w:rsid w:val="001C196C"/>
    <w:rsid w:val="001C2073"/>
    <w:rsid w:val="001C2666"/>
    <w:rsid w:val="001C2ACF"/>
    <w:rsid w:val="001C2EA6"/>
    <w:rsid w:val="001C3AF2"/>
    <w:rsid w:val="001C7138"/>
    <w:rsid w:val="001D2AD0"/>
    <w:rsid w:val="001D3E5E"/>
    <w:rsid w:val="001D4FF6"/>
    <w:rsid w:val="001D7204"/>
    <w:rsid w:val="001E2671"/>
    <w:rsid w:val="001E35C6"/>
    <w:rsid w:val="001E4376"/>
    <w:rsid w:val="001E4A66"/>
    <w:rsid w:val="001E5A2D"/>
    <w:rsid w:val="001F0F5C"/>
    <w:rsid w:val="001F237F"/>
    <w:rsid w:val="001F2A71"/>
    <w:rsid w:val="001F40AB"/>
    <w:rsid w:val="001F5578"/>
    <w:rsid w:val="001F5946"/>
    <w:rsid w:val="001F5AC0"/>
    <w:rsid w:val="001F5AEF"/>
    <w:rsid w:val="00200959"/>
    <w:rsid w:val="00203C1A"/>
    <w:rsid w:val="002041BA"/>
    <w:rsid w:val="00204526"/>
    <w:rsid w:val="00205EE2"/>
    <w:rsid w:val="00210DEB"/>
    <w:rsid w:val="002110A5"/>
    <w:rsid w:val="0021416B"/>
    <w:rsid w:val="00216E3B"/>
    <w:rsid w:val="00220A3E"/>
    <w:rsid w:val="00220BE9"/>
    <w:rsid w:val="00221D30"/>
    <w:rsid w:val="00224C17"/>
    <w:rsid w:val="00225E2B"/>
    <w:rsid w:val="00226D17"/>
    <w:rsid w:val="00230F5F"/>
    <w:rsid w:val="00232452"/>
    <w:rsid w:val="00246ABE"/>
    <w:rsid w:val="00246BD0"/>
    <w:rsid w:val="0025028C"/>
    <w:rsid w:val="00251CC4"/>
    <w:rsid w:val="00254136"/>
    <w:rsid w:val="0025473F"/>
    <w:rsid w:val="0025682C"/>
    <w:rsid w:val="002628B3"/>
    <w:rsid w:val="00265650"/>
    <w:rsid w:val="002659D6"/>
    <w:rsid w:val="00265C78"/>
    <w:rsid w:val="0026793D"/>
    <w:rsid w:val="00270C57"/>
    <w:rsid w:val="00270E84"/>
    <w:rsid w:val="00276179"/>
    <w:rsid w:val="0027633C"/>
    <w:rsid w:val="002766F9"/>
    <w:rsid w:val="0027692E"/>
    <w:rsid w:val="0028269E"/>
    <w:rsid w:val="00285BD1"/>
    <w:rsid w:val="002A057C"/>
    <w:rsid w:val="002A2ABB"/>
    <w:rsid w:val="002A2D75"/>
    <w:rsid w:val="002A4B14"/>
    <w:rsid w:val="002A5889"/>
    <w:rsid w:val="002B255D"/>
    <w:rsid w:val="002B263F"/>
    <w:rsid w:val="002B438A"/>
    <w:rsid w:val="002B457C"/>
    <w:rsid w:val="002B5E13"/>
    <w:rsid w:val="002B6BC6"/>
    <w:rsid w:val="002B7103"/>
    <w:rsid w:val="002B75AE"/>
    <w:rsid w:val="002B7E96"/>
    <w:rsid w:val="002C13A7"/>
    <w:rsid w:val="002C18CC"/>
    <w:rsid w:val="002C1949"/>
    <w:rsid w:val="002C26BA"/>
    <w:rsid w:val="002C4A1A"/>
    <w:rsid w:val="002D01F7"/>
    <w:rsid w:val="002D630D"/>
    <w:rsid w:val="002D76A0"/>
    <w:rsid w:val="002E0B89"/>
    <w:rsid w:val="002E20A7"/>
    <w:rsid w:val="002E23FC"/>
    <w:rsid w:val="002E3D1D"/>
    <w:rsid w:val="002E4736"/>
    <w:rsid w:val="002E7551"/>
    <w:rsid w:val="002F1B64"/>
    <w:rsid w:val="002F3B16"/>
    <w:rsid w:val="002F3BDD"/>
    <w:rsid w:val="002F424C"/>
    <w:rsid w:val="002F4BCD"/>
    <w:rsid w:val="002F6B49"/>
    <w:rsid w:val="002F7DD9"/>
    <w:rsid w:val="002F7F14"/>
    <w:rsid w:val="00300AD2"/>
    <w:rsid w:val="00301C83"/>
    <w:rsid w:val="003029E4"/>
    <w:rsid w:val="00303B55"/>
    <w:rsid w:val="0030463F"/>
    <w:rsid w:val="00305537"/>
    <w:rsid w:val="003062B9"/>
    <w:rsid w:val="00307347"/>
    <w:rsid w:val="00307424"/>
    <w:rsid w:val="00310099"/>
    <w:rsid w:val="0031076F"/>
    <w:rsid w:val="00310BA8"/>
    <w:rsid w:val="0031123A"/>
    <w:rsid w:val="00312C6B"/>
    <w:rsid w:val="00312F52"/>
    <w:rsid w:val="0031394C"/>
    <w:rsid w:val="00314CF6"/>
    <w:rsid w:val="0031504C"/>
    <w:rsid w:val="0031590E"/>
    <w:rsid w:val="0031613C"/>
    <w:rsid w:val="003162C5"/>
    <w:rsid w:val="0031634C"/>
    <w:rsid w:val="00317595"/>
    <w:rsid w:val="00322A6A"/>
    <w:rsid w:val="0032442D"/>
    <w:rsid w:val="00330C85"/>
    <w:rsid w:val="00331D93"/>
    <w:rsid w:val="00332080"/>
    <w:rsid w:val="003325E0"/>
    <w:rsid w:val="00332D60"/>
    <w:rsid w:val="0033475D"/>
    <w:rsid w:val="00334BDF"/>
    <w:rsid w:val="00335BCC"/>
    <w:rsid w:val="00340286"/>
    <w:rsid w:val="00340B9D"/>
    <w:rsid w:val="00340CD2"/>
    <w:rsid w:val="00343EEF"/>
    <w:rsid w:val="0034560C"/>
    <w:rsid w:val="003467B7"/>
    <w:rsid w:val="00347D45"/>
    <w:rsid w:val="00351E0C"/>
    <w:rsid w:val="00353AF0"/>
    <w:rsid w:val="00354354"/>
    <w:rsid w:val="00355DAC"/>
    <w:rsid w:val="00362BE3"/>
    <w:rsid w:val="00363643"/>
    <w:rsid w:val="00365144"/>
    <w:rsid w:val="003669EA"/>
    <w:rsid w:val="00370149"/>
    <w:rsid w:val="00370BEA"/>
    <w:rsid w:val="00371DAF"/>
    <w:rsid w:val="00374274"/>
    <w:rsid w:val="00375064"/>
    <w:rsid w:val="0037754D"/>
    <w:rsid w:val="003802BC"/>
    <w:rsid w:val="0038044A"/>
    <w:rsid w:val="003824DF"/>
    <w:rsid w:val="0038418F"/>
    <w:rsid w:val="00387667"/>
    <w:rsid w:val="00390773"/>
    <w:rsid w:val="00392A25"/>
    <w:rsid w:val="00393CFA"/>
    <w:rsid w:val="00395B3F"/>
    <w:rsid w:val="0039621F"/>
    <w:rsid w:val="003A36F1"/>
    <w:rsid w:val="003A454C"/>
    <w:rsid w:val="003A6B67"/>
    <w:rsid w:val="003A6CFA"/>
    <w:rsid w:val="003B1431"/>
    <w:rsid w:val="003B3FD4"/>
    <w:rsid w:val="003C0CFE"/>
    <w:rsid w:val="003C1597"/>
    <w:rsid w:val="003C2262"/>
    <w:rsid w:val="003C2EDA"/>
    <w:rsid w:val="003C3CE9"/>
    <w:rsid w:val="003C5185"/>
    <w:rsid w:val="003D1A90"/>
    <w:rsid w:val="003D1F17"/>
    <w:rsid w:val="003D39A2"/>
    <w:rsid w:val="003D3D92"/>
    <w:rsid w:val="003D5BEC"/>
    <w:rsid w:val="003D73D3"/>
    <w:rsid w:val="003E0995"/>
    <w:rsid w:val="003E380A"/>
    <w:rsid w:val="003E7854"/>
    <w:rsid w:val="003F007E"/>
    <w:rsid w:val="003F24C1"/>
    <w:rsid w:val="003F2C9C"/>
    <w:rsid w:val="003F34E5"/>
    <w:rsid w:val="003F39BD"/>
    <w:rsid w:val="003F60CB"/>
    <w:rsid w:val="003F6443"/>
    <w:rsid w:val="003F7454"/>
    <w:rsid w:val="004016B8"/>
    <w:rsid w:val="00403C0B"/>
    <w:rsid w:val="00404620"/>
    <w:rsid w:val="004047E0"/>
    <w:rsid w:val="00404C2B"/>
    <w:rsid w:val="00404F6F"/>
    <w:rsid w:val="00405919"/>
    <w:rsid w:val="00411FBF"/>
    <w:rsid w:val="00415D67"/>
    <w:rsid w:val="0041725B"/>
    <w:rsid w:val="00421DA5"/>
    <w:rsid w:val="00422383"/>
    <w:rsid w:val="004224CE"/>
    <w:rsid w:val="00424D38"/>
    <w:rsid w:val="004272B4"/>
    <w:rsid w:val="00430192"/>
    <w:rsid w:val="0043409A"/>
    <w:rsid w:val="00434CBA"/>
    <w:rsid w:val="0043766E"/>
    <w:rsid w:val="004430D5"/>
    <w:rsid w:val="0044504D"/>
    <w:rsid w:val="0044600A"/>
    <w:rsid w:val="00446870"/>
    <w:rsid w:val="004468A8"/>
    <w:rsid w:val="00446A6B"/>
    <w:rsid w:val="0045189F"/>
    <w:rsid w:val="00452AC9"/>
    <w:rsid w:val="00452EF9"/>
    <w:rsid w:val="004531CB"/>
    <w:rsid w:val="004543F0"/>
    <w:rsid w:val="00460226"/>
    <w:rsid w:val="0046173E"/>
    <w:rsid w:val="00461A9F"/>
    <w:rsid w:val="00464022"/>
    <w:rsid w:val="004665F9"/>
    <w:rsid w:val="0046778A"/>
    <w:rsid w:val="00467EBA"/>
    <w:rsid w:val="00473F76"/>
    <w:rsid w:val="00474505"/>
    <w:rsid w:val="004762C8"/>
    <w:rsid w:val="00476930"/>
    <w:rsid w:val="00480B81"/>
    <w:rsid w:val="00483E13"/>
    <w:rsid w:val="00484D8B"/>
    <w:rsid w:val="004867D0"/>
    <w:rsid w:val="00487F96"/>
    <w:rsid w:val="004904D6"/>
    <w:rsid w:val="0049111C"/>
    <w:rsid w:val="00493FF5"/>
    <w:rsid w:val="004943D9"/>
    <w:rsid w:val="00494A01"/>
    <w:rsid w:val="00494AEF"/>
    <w:rsid w:val="0049569C"/>
    <w:rsid w:val="0049709C"/>
    <w:rsid w:val="004A19DF"/>
    <w:rsid w:val="004A37BA"/>
    <w:rsid w:val="004A3C64"/>
    <w:rsid w:val="004A4335"/>
    <w:rsid w:val="004A60F8"/>
    <w:rsid w:val="004A71EC"/>
    <w:rsid w:val="004A74CB"/>
    <w:rsid w:val="004B01DC"/>
    <w:rsid w:val="004B47B3"/>
    <w:rsid w:val="004B7F90"/>
    <w:rsid w:val="004C0051"/>
    <w:rsid w:val="004C525E"/>
    <w:rsid w:val="004C6812"/>
    <w:rsid w:val="004C6A33"/>
    <w:rsid w:val="004C6D7E"/>
    <w:rsid w:val="004C723F"/>
    <w:rsid w:val="004C7FC6"/>
    <w:rsid w:val="004D04A5"/>
    <w:rsid w:val="004D10A8"/>
    <w:rsid w:val="004D67D7"/>
    <w:rsid w:val="004E069B"/>
    <w:rsid w:val="004E29D7"/>
    <w:rsid w:val="004E3C3B"/>
    <w:rsid w:val="004E45BF"/>
    <w:rsid w:val="004E4A2D"/>
    <w:rsid w:val="004E4D00"/>
    <w:rsid w:val="004E589F"/>
    <w:rsid w:val="004E7D04"/>
    <w:rsid w:val="004F25A6"/>
    <w:rsid w:val="004F51F9"/>
    <w:rsid w:val="004F78AF"/>
    <w:rsid w:val="005018E0"/>
    <w:rsid w:val="00502D35"/>
    <w:rsid w:val="00502D5B"/>
    <w:rsid w:val="00505FCF"/>
    <w:rsid w:val="00510C63"/>
    <w:rsid w:val="005164B2"/>
    <w:rsid w:val="005174E6"/>
    <w:rsid w:val="00530A76"/>
    <w:rsid w:val="00531032"/>
    <w:rsid w:val="005327E8"/>
    <w:rsid w:val="005338A4"/>
    <w:rsid w:val="00537B3A"/>
    <w:rsid w:val="00546F0A"/>
    <w:rsid w:val="005479B7"/>
    <w:rsid w:val="00552B77"/>
    <w:rsid w:val="00553D3B"/>
    <w:rsid w:val="00555C57"/>
    <w:rsid w:val="00556435"/>
    <w:rsid w:val="00556E54"/>
    <w:rsid w:val="00560889"/>
    <w:rsid w:val="00560B4B"/>
    <w:rsid w:val="00560F28"/>
    <w:rsid w:val="00561061"/>
    <w:rsid w:val="0056245A"/>
    <w:rsid w:val="005644D1"/>
    <w:rsid w:val="0056786C"/>
    <w:rsid w:val="005703DA"/>
    <w:rsid w:val="00570421"/>
    <w:rsid w:val="005712C8"/>
    <w:rsid w:val="0057151E"/>
    <w:rsid w:val="00571B04"/>
    <w:rsid w:val="00580092"/>
    <w:rsid w:val="00580254"/>
    <w:rsid w:val="005811E6"/>
    <w:rsid w:val="00582DC2"/>
    <w:rsid w:val="0058338B"/>
    <w:rsid w:val="0058354A"/>
    <w:rsid w:val="00585BC4"/>
    <w:rsid w:val="00585E8E"/>
    <w:rsid w:val="00593032"/>
    <w:rsid w:val="00593FAB"/>
    <w:rsid w:val="005947DF"/>
    <w:rsid w:val="00594E13"/>
    <w:rsid w:val="005A0357"/>
    <w:rsid w:val="005A05D6"/>
    <w:rsid w:val="005A12B1"/>
    <w:rsid w:val="005A2658"/>
    <w:rsid w:val="005A2C4C"/>
    <w:rsid w:val="005A2D0D"/>
    <w:rsid w:val="005A500B"/>
    <w:rsid w:val="005A6CBF"/>
    <w:rsid w:val="005A6CCC"/>
    <w:rsid w:val="005A7027"/>
    <w:rsid w:val="005A77A2"/>
    <w:rsid w:val="005B274F"/>
    <w:rsid w:val="005B3C71"/>
    <w:rsid w:val="005B5816"/>
    <w:rsid w:val="005B7BB0"/>
    <w:rsid w:val="005B7BDB"/>
    <w:rsid w:val="005C05FA"/>
    <w:rsid w:val="005C2F84"/>
    <w:rsid w:val="005C71BF"/>
    <w:rsid w:val="005C7601"/>
    <w:rsid w:val="005C7DED"/>
    <w:rsid w:val="005C7F53"/>
    <w:rsid w:val="005D05B6"/>
    <w:rsid w:val="005D0C2C"/>
    <w:rsid w:val="005D1561"/>
    <w:rsid w:val="005D1935"/>
    <w:rsid w:val="005D3A89"/>
    <w:rsid w:val="005D5262"/>
    <w:rsid w:val="005E0516"/>
    <w:rsid w:val="005E0CFC"/>
    <w:rsid w:val="005E0E3C"/>
    <w:rsid w:val="005E1056"/>
    <w:rsid w:val="005E252A"/>
    <w:rsid w:val="005E4DB1"/>
    <w:rsid w:val="005E6763"/>
    <w:rsid w:val="005F183A"/>
    <w:rsid w:val="005F5984"/>
    <w:rsid w:val="005F60D9"/>
    <w:rsid w:val="00602411"/>
    <w:rsid w:val="00602C2E"/>
    <w:rsid w:val="00602EC0"/>
    <w:rsid w:val="00602F3E"/>
    <w:rsid w:val="00604442"/>
    <w:rsid w:val="00604F5C"/>
    <w:rsid w:val="00610380"/>
    <w:rsid w:val="00610628"/>
    <w:rsid w:val="00611491"/>
    <w:rsid w:val="00612150"/>
    <w:rsid w:val="00612D25"/>
    <w:rsid w:val="006155EF"/>
    <w:rsid w:val="00617AAD"/>
    <w:rsid w:val="00617D07"/>
    <w:rsid w:val="006226B9"/>
    <w:rsid w:val="00625C3A"/>
    <w:rsid w:val="00630410"/>
    <w:rsid w:val="00631522"/>
    <w:rsid w:val="0063162B"/>
    <w:rsid w:val="00633612"/>
    <w:rsid w:val="00635CC5"/>
    <w:rsid w:val="006365AE"/>
    <w:rsid w:val="00640383"/>
    <w:rsid w:val="006405CE"/>
    <w:rsid w:val="00642A6D"/>
    <w:rsid w:val="0064328F"/>
    <w:rsid w:val="0064415E"/>
    <w:rsid w:val="00644D31"/>
    <w:rsid w:val="00647045"/>
    <w:rsid w:val="00655447"/>
    <w:rsid w:val="006577A5"/>
    <w:rsid w:val="00665A58"/>
    <w:rsid w:val="00665D68"/>
    <w:rsid w:val="0066700B"/>
    <w:rsid w:val="0067008F"/>
    <w:rsid w:val="00671404"/>
    <w:rsid w:val="006776A4"/>
    <w:rsid w:val="0068095E"/>
    <w:rsid w:val="00680B8E"/>
    <w:rsid w:val="00681ABE"/>
    <w:rsid w:val="00681ED0"/>
    <w:rsid w:val="00683057"/>
    <w:rsid w:val="006846CD"/>
    <w:rsid w:val="00685085"/>
    <w:rsid w:val="006850F6"/>
    <w:rsid w:val="006867DA"/>
    <w:rsid w:val="0069268F"/>
    <w:rsid w:val="00692C7A"/>
    <w:rsid w:val="0069389C"/>
    <w:rsid w:val="00693E13"/>
    <w:rsid w:val="00696F03"/>
    <w:rsid w:val="006979AC"/>
    <w:rsid w:val="006A0C67"/>
    <w:rsid w:val="006A2D97"/>
    <w:rsid w:val="006A392D"/>
    <w:rsid w:val="006A5633"/>
    <w:rsid w:val="006A579F"/>
    <w:rsid w:val="006A5B13"/>
    <w:rsid w:val="006A5CE7"/>
    <w:rsid w:val="006A5DD6"/>
    <w:rsid w:val="006A69EA"/>
    <w:rsid w:val="006A6BBE"/>
    <w:rsid w:val="006A6ECB"/>
    <w:rsid w:val="006A7BA5"/>
    <w:rsid w:val="006B1885"/>
    <w:rsid w:val="006B19FA"/>
    <w:rsid w:val="006B25A7"/>
    <w:rsid w:val="006B2D8A"/>
    <w:rsid w:val="006B715F"/>
    <w:rsid w:val="006C2186"/>
    <w:rsid w:val="006C38F8"/>
    <w:rsid w:val="006C49A6"/>
    <w:rsid w:val="006C4A2A"/>
    <w:rsid w:val="006C511C"/>
    <w:rsid w:val="006C5988"/>
    <w:rsid w:val="006C5AE9"/>
    <w:rsid w:val="006C738D"/>
    <w:rsid w:val="006C7DFD"/>
    <w:rsid w:val="006D0051"/>
    <w:rsid w:val="006D22BA"/>
    <w:rsid w:val="006D3980"/>
    <w:rsid w:val="006D3D98"/>
    <w:rsid w:val="006D4B02"/>
    <w:rsid w:val="006D600C"/>
    <w:rsid w:val="006E056D"/>
    <w:rsid w:val="006E1A45"/>
    <w:rsid w:val="006E2392"/>
    <w:rsid w:val="006E4936"/>
    <w:rsid w:val="006E5122"/>
    <w:rsid w:val="006E64B5"/>
    <w:rsid w:val="006E7733"/>
    <w:rsid w:val="006F3904"/>
    <w:rsid w:val="006F4F79"/>
    <w:rsid w:val="006F5856"/>
    <w:rsid w:val="006F6985"/>
    <w:rsid w:val="006F6988"/>
    <w:rsid w:val="006F6C35"/>
    <w:rsid w:val="006F7D52"/>
    <w:rsid w:val="0070128E"/>
    <w:rsid w:val="007015EE"/>
    <w:rsid w:val="00701F92"/>
    <w:rsid w:val="00705083"/>
    <w:rsid w:val="00706919"/>
    <w:rsid w:val="00707219"/>
    <w:rsid w:val="00707ED5"/>
    <w:rsid w:val="007102B8"/>
    <w:rsid w:val="007103B6"/>
    <w:rsid w:val="007109BD"/>
    <w:rsid w:val="00716C6C"/>
    <w:rsid w:val="00717FA8"/>
    <w:rsid w:val="00720997"/>
    <w:rsid w:val="00720C42"/>
    <w:rsid w:val="007229BB"/>
    <w:rsid w:val="00724DEF"/>
    <w:rsid w:val="00725646"/>
    <w:rsid w:val="00730F30"/>
    <w:rsid w:val="00731BE1"/>
    <w:rsid w:val="00731C17"/>
    <w:rsid w:val="00732771"/>
    <w:rsid w:val="00734983"/>
    <w:rsid w:val="00735BC2"/>
    <w:rsid w:val="007376C5"/>
    <w:rsid w:val="00737ADA"/>
    <w:rsid w:val="0074547E"/>
    <w:rsid w:val="00746548"/>
    <w:rsid w:val="00747EC7"/>
    <w:rsid w:val="0075223D"/>
    <w:rsid w:val="00757DFF"/>
    <w:rsid w:val="00760130"/>
    <w:rsid w:val="00762B07"/>
    <w:rsid w:val="00763D6B"/>
    <w:rsid w:val="0076535F"/>
    <w:rsid w:val="00765D81"/>
    <w:rsid w:val="007711D0"/>
    <w:rsid w:val="0077217B"/>
    <w:rsid w:val="007748D2"/>
    <w:rsid w:val="0077598D"/>
    <w:rsid w:val="00776D52"/>
    <w:rsid w:val="00776ECA"/>
    <w:rsid w:val="00781422"/>
    <w:rsid w:val="00781F20"/>
    <w:rsid w:val="0078306D"/>
    <w:rsid w:val="00783741"/>
    <w:rsid w:val="007872AA"/>
    <w:rsid w:val="00790149"/>
    <w:rsid w:val="00792E7B"/>
    <w:rsid w:val="00796288"/>
    <w:rsid w:val="007970B7"/>
    <w:rsid w:val="007A037B"/>
    <w:rsid w:val="007A0DB7"/>
    <w:rsid w:val="007A1D58"/>
    <w:rsid w:val="007A20F5"/>
    <w:rsid w:val="007A37A9"/>
    <w:rsid w:val="007A3D50"/>
    <w:rsid w:val="007B0DCD"/>
    <w:rsid w:val="007B2326"/>
    <w:rsid w:val="007B2C31"/>
    <w:rsid w:val="007C23CD"/>
    <w:rsid w:val="007C3E3F"/>
    <w:rsid w:val="007C4247"/>
    <w:rsid w:val="007C6CA6"/>
    <w:rsid w:val="007C77AE"/>
    <w:rsid w:val="007C7BD4"/>
    <w:rsid w:val="007D09F6"/>
    <w:rsid w:val="007D1602"/>
    <w:rsid w:val="007D3EAA"/>
    <w:rsid w:val="007D57DB"/>
    <w:rsid w:val="007D632F"/>
    <w:rsid w:val="007E018B"/>
    <w:rsid w:val="007E21A6"/>
    <w:rsid w:val="007E36FF"/>
    <w:rsid w:val="007E5E5B"/>
    <w:rsid w:val="007E60E6"/>
    <w:rsid w:val="007F0985"/>
    <w:rsid w:val="007F2414"/>
    <w:rsid w:val="007F3D0C"/>
    <w:rsid w:val="007F51BF"/>
    <w:rsid w:val="00800583"/>
    <w:rsid w:val="00804DEA"/>
    <w:rsid w:val="0080775B"/>
    <w:rsid w:val="00810263"/>
    <w:rsid w:val="00811646"/>
    <w:rsid w:val="00811797"/>
    <w:rsid w:val="00811943"/>
    <w:rsid w:val="00813738"/>
    <w:rsid w:val="008165F2"/>
    <w:rsid w:val="00816F2D"/>
    <w:rsid w:val="0082051A"/>
    <w:rsid w:val="00820CBF"/>
    <w:rsid w:val="008220DF"/>
    <w:rsid w:val="00823D25"/>
    <w:rsid w:val="008252FC"/>
    <w:rsid w:val="008259B4"/>
    <w:rsid w:val="00826829"/>
    <w:rsid w:val="00832A20"/>
    <w:rsid w:val="00833DF2"/>
    <w:rsid w:val="00836A4D"/>
    <w:rsid w:val="00837EDF"/>
    <w:rsid w:val="00841DFB"/>
    <w:rsid w:val="00841E78"/>
    <w:rsid w:val="008425E6"/>
    <w:rsid w:val="00843877"/>
    <w:rsid w:val="0084465C"/>
    <w:rsid w:val="00847085"/>
    <w:rsid w:val="0084725D"/>
    <w:rsid w:val="008475F5"/>
    <w:rsid w:val="00850469"/>
    <w:rsid w:val="00850B28"/>
    <w:rsid w:val="00853A92"/>
    <w:rsid w:val="008550C0"/>
    <w:rsid w:val="008550F9"/>
    <w:rsid w:val="00857097"/>
    <w:rsid w:val="00857285"/>
    <w:rsid w:val="00857D82"/>
    <w:rsid w:val="00857F70"/>
    <w:rsid w:val="0086045C"/>
    <w:rsid w:val="008623D5"/>
    <w:rsid w:val="00862EF0"/>
    <w:rsid w:val="008636AE"/>
    <w:rsid w:val="00863A2C"/>
    <w:rsid w:val="008653FA"/>
    <w:rsid w:val="008726F0"/>
    <w:rsid w:val="00872D84"/>
    <w:rsid w:val="00874A68"/>
    <w:rsid w:val="00874C6E"/>
    <w:rsid w:val="008758DF"/>
    <w:rsid w:val="00875E7F"/>
    <w:rsid w:val="00876189"/>
    <w:rsid w:val="0087748C"/>
    <w:rsid w:val="00880B99"/>
    <w:rsid w:val="008825D1"/>
    <w:rsid w:val="00882EB4"/>
    <w:rsid w:val="00883B72"/>
    <w:rsid w:val="008849B8"/>
    <w:rsid w:val="00884C70"/>
    <w:rsid w:val="00884FCF"/>
    <w:rsid w:val="008856DB"/>
    <w:rsid w:val="00885F2A"/>
    <w:rsid w:val="00890193"/>
    <w:rsid w:val="0089118D"/>
    <w:rsid w:val="008927AE"/>
    <w:rsid w:val="00892B42"/>
    <w:rsid w:val="00893901"/>
    <w:rsid w:val="008950C5"/>
    <w:rsid w:val="008951B5"/>
    <w:rsid w:val="008A075E"/>
    <w:rsid w:val="008A1BC1"/>
    <w:rsid w:val="008A3E96"/>
    <w:rsid w:val="008A4906"/>
    <w:rsid w:val="008A52EB"/>
    <w:rsid w:val="008A5577"/>
    <w:rsid w:val="008A7DAA"/>
    <w:rsid w:val="008A7EA7"/>
    <w:rsid w:val="008B0C48"/>
    <w:rsid w:val="008B3CA4"/>
    <w:rsid w:val="008B4A7F"/>
    <w:rsid w:val="008B7361"/>
    <w:rsid w:val="008B79DD"/>
    <w:rsid w:val="008C15C9"/>
    <w:rsid w:val="008C1E4D"/>
    <w:rsid w:val="008C26A0"/>
    <w:rsid w:val="008C3131"/>
    <w:rsid w:val="008C466D"/>
    <w:rsid w:val="008D0530"/>
    <w:rsid w:val="008D065A"/>
    <w:rsid w:val="008D3A37"/>
    <w:rsid w:val="008D602D"/>
    <w:rsid w:val="008E093F"/>
    <w:rsid w:val="008E1270"/>
    <w:rsid w:val="008E1F21"/>
    <w:rsid w:val="008E276F"/>
    <w:rsid w:val="008E38C8"/>
    <w:rsid w:val="008E51E5"/>
    <w:rsid w:val="008F2349"/>
    <w:rsid w:val="008F4269"/>
    <w:rsid w:val="008F48A0"/>
    <w:rsid w:val="008F4FE8"/>
    <w:rsid w:val="008F611E"/>
    <w:rsid w:val="008F6E26"/>
    <w:rsid w:val="008F7600"/>
    <w:rsid w:val="009019A3"/>
    <w:rsid w:val="009043AB"/>
    <w:rsid w:val="0090484D"/>
    <w:rsid w:val="00904AC7"/>
    <w:rsid w:val="00905744"/>
    <w:rsid w:val="0090646B"/>
    <w:rsid w:val="009067F3"/>
    <w:rsid w:val="00906BCA"/>
    <w:rsid w:val="00907030"/>
    <w:rsid w:val="0091076C"/>
    <w:rsid w:val="009119FF"/>
    <w:rsid w:val="00913282"/>
    <w:rsid w:val="009234FF"/>
    <w:rsid w:val="00923A38"/>
    <w:rsid w:val="00924C82"/>
    <w:rsid w:val="00924DD5"/>
    <w:rsid w:val="009252B7"/>
    <w:rsid w:val="009267A0"/>
    <w:rsid w:val="00926928"/>
    <w:rsid w:val="0092799A"/>
    <w:rsid w:val="00931EB6"/>
    <w:rsid w:val="00935E70"/>
    <w:rsid w:val="00935F62"/>
    <w:rsid w:val="00936161"/>
    <w:rsid w:val="00936690"/>
    <w:rsid w:val="00936971"/>
    <w:rsid w:val="0094105F"/>
    <w:rsid w:val="00941920"/>
    <w:rsid w:val="00942C49"/>
    <w:rsid w:val="00942D20"/>
    <w:rsid w:val="009430FF"/>
    <w:rsid w:val="00943BC6"/>
    <w:rsid w:val="00944DA4"/>
    <w:rsid w:val="00945A67"/>
    <w:rsid w:val="00950EDB"/>
    <w:rsid w:val="00951148"/>
    <w:rsid w:val="00952276"/>
    <w:rsid w:val="00952291"/>
    <w:rsid w:val="009544B9"/>
    <w:rsid w:val="00955E4A"/>
    <w:rsid w:val="00960C72"/>
    <w:rsid w:val="0096458C"/>
    <w:rsid w:val="00964AC4"/>
    <w:rsid w:val="00964B51"/>
    <w:rsid w:val="009651BD"/>
    <w:rsid w:val="00965985"/>
    <w:rsid w:val="009663AD"/>
    <w:rsid w:val="00966631"/>
    <w:rsid w:val="00966AE9"/>
    <w:rsid w:val="00967FF2"/>
    <w:rsid w:val="0097218A"/>
    <w:rsid w:val="009722B7"/>
    <w:rsid w:val="00972498"/>
    <w:rsid w:val="00972F7F"/>
    <w:rsid w:val="00974ACF"/>
    <w:rsid w:val="009751A8"/>
    <w:rsid w:val="00976A4C"/>
    <w:rsid w:val="00977234"/>
    <w:rsid w:val="00980258"/>
    <w:rsid w:val="0098160B"/>
    <w:rsid w:val="009817C6"/>
    <w:rsid w:val="00982197"/>
    <w:rsid w:val="0098268D"/>
    <w:rsid w:val="0098274F"/>
    <w:rsid w:val="00983D91"/>
    <w:rsid w:val="009841CC"/>
    <w:rsid w:val="00986C22"/>
    <w:rsid w:val="00986E4B"/>
    <w:rsid w:val="00987C0B"/>
    <w:rsid w:val="00990246"/>
    <w:rsid w:val="00991298"/>
    <w:rsid w:val="009918CE"/>
    <w:rsid w:val="00992088"/>
    <w:rsid w:val="009933AC"/>
    <w:rsid w:val="00994EE8"/>
    <w:rsid w:val="00995CB8"/>
    <w:rsid w:val="00996E02"/>
    <w:rsid w:val="009A1E63"/>
    <w:rsid w:val="009A216E"/>
    <w:rsid w:val="009A2FEB"/>
    <w:rsid w:val="009A33CE"/>
    <w:rsid w:val="009A4E02"/>
    <w:rsid w:val="009A61F5"/>
    <w:rsid w:val="009A690D"/>
    <w:rsid w:val="009A79AC"/>
    <w:rsid w:val="009A7DF9"/>
    <w:rsid w:val="009B2A14"/>
    <w:rsid w:val="009B4185"/>
    <w:rsid w:val="009B5CA5"/>
    <w:rsid w:val="009B6F33"/>
    <w:rsid w:val="009B7550"/>
    <w:rsid w:val="009C1E0C"/>
    <w:rsid w:val="009C4150"/>
    <w:rsid w:val="009C461E"/>
    <w:rsid w:val="009C4E63"/>
    <w:rsid w:val="009C52A3"/>
    <w:rsid w:val="009C7915"/>
    <w:rsid w:val="009D06DD"/>
    <w:rsid w:val="009D5E2E"/>
    <w:rsid w:val="009D66AF"/>
    <w:rsid w:val="009D758F"/>
    <w:rsid w:val="009D75D4"/>
    <w:rsid w:val="009E1C16"/>
    <w:rsid w:val="009E2082"/>
    <w:rsid w:val="009E37D0"/>
    <w:rsid w:val="009E3E13"/>
    <w:rsid w:val="009E64C2"/>
    <w:rsid w:val="009E7978"/>
    <w:rsid w:val="009E7E4E"/>
    <w:rsid w:val="009F18A0"/>
    <w:rsid w:val="009F237F"/>
    <w:rsid w:val="009F2710"/>
    <w:rsid w:val="009F3310"/>
    <w:rsid w:val="009F3D16"/>
    <w:rsid w:val="009F6682"/>
    <w:rsid w:val="009F6B38"/>
    <w:rsid w:val="009F709E"/>
    <w:rsid w:val="00A017E5"/>
    <w:rsid w:val="00A01FB5"/>
    <w:rsid w:val="00A0275F"/>
    <w:rsid w:val="00A0445A"/>
    <w:rsid w:val="00A04B7F"/>
    <w:rsid w:val="00A05491"/>
    <w:rsid w:val="00A0670E"/>
    <w:rsid w:val="00A1067F"/>
    <w:rsid w:val="00A13652"/>
    <w:rsid w:val="00A138FE"/>
    <w:rsid w:val="00A13AD2"/>
    <w:rsid w:val="00A15445"/>
    <w:rsid w:val="00A204D7"/>
    <w:rsid w:val="00A21D54"/>
    <w:rsid w:val="00A21F50"/>
    <w:rsid w:val="00A22216"/>
    <w:rsid w:val="00A22823"/>
    <w:rsid w:val="00A23180"/>
    <w:rsid w:val="00A2621D"/>
    <w:rsid w:val="00A270E7"/>
    <w:rsid w:val="00A30846"/>
    <w:rsid w:val="00A33A72"/>
    <w:rsid w:val="00A365BB"/>
    <w:rsid w:val="00A36BAF"/>
    <w:rsid w:val="00A4116C"/>
    <w:rsid w:val="00A418A4"/>
    <w:rsid w:val="00A419E4"/>
    <w:rsid w:val="00A4529A"/>
    <w:rsid w:val="00A47E37"/>
    <w:rsid w:val="00A5235C"/>
    <w:rsid w:val="00A52B7C"/>
    <w:rsid w:val="00A52D5F"/>
    <w:rsid w:val="00A56566"/>
    <w:rsid w:val="00A57BBC"/>
    <w:rsid w:val="00A6030C"/>
    <w:rsid w:val="00A604A3"/>
    <w:rsid w:val="00A61642"/>
    <w:rsid w:val="00A61D04"/>
    <w:rsid w:val="00A62D8F"/>
    <w:rsid w:val="00A655F7"/>
    <w:rsid w:val="00A66241"/>
    <w:rsid w:val="00A72E34"/>
    <w:rsid w:val="00A75F24"/>
    <w:rsid w:val="00A7792A"/>
    <w:rsid w:val="00A80669"/>
    <w:rsid w:val="00A814EB"/>
    <w:rsid w:val="00A81E03"/>
    <w:rsid w:val="00A81ED0"/>
    <w:rsid w:val="00A82800"/>
    <w:rsid w:val="00A83516"/>
    <w:rsid w:val="00A84AF3"/>
    <w:rsid w:val="00A86888"/>
    <w:rsid w:val="00A87231"/>
    <w:rsid w:val="00A90089"/>
    <w:rsid w:val="00A94CB6"/>
    <w:rsid w:val="00A9543C"/>
    <w:rsid w:val="00A95921"/>
    <w:rsid w:val="00A96596"/>
    <w:rsid w:val="00AA2A50"/>
    <w:rsid w:val="00AA2D2F"/>
    <w:rsid w:val="00AA3F50"/>
    <w:rsid w:val="00AA4690"/>
    <w:rsid w:val="00AA60ED"/>
    <w:rsid w:val="00AA6972"/>
    <w:rsid w:val="00AB13A0"/>
    <w:rsid w:val="00AB1992"/>
    <w:rsid w:val="00AB1C46"/>
    <w:rsid w:val="00AB2112"/>
    <w:rsid w:val="00AB31C8"/>
    <w:rsid w:val="00AB472B"/>
    <w:rsid w:val="00AC0223"/>
    <w:rsid w:val="00AC2904"/>
    <w:rsid w:val="00AC509E"/>
    <w:rsid w:val="00AC7247"/>
    <w:rsid w:val="00AD0D31"/>
    <w:rsid w:val="00AD1E5F"/>
    <w:rsid w:val="00AD6FCF"/>
    <w:rsid w:val="00AD7334"/>
    <w:rsid w:val="00AE1F47"/>
    <w:rsid w:val="00AE2A4C"/>
    <w:rsid w:val="00AE38F3"/>
    <w:rsid w:val="00AF12AD"/>
    <w:rsid w:val="00AF1673"/>
    <w:rsid w:val="00AF4A98"/>
    <w:rsid w:val="00AF7C5E"/>
    <w:rsid w:val="00B00E35"/>
    <w:rsid w:val="00B0194A"/>
    <w:rsid w:val="00B02D44"/>
    <w:rsid w:val="00B042A4"/>
    <w:rsid w:val="00B04316"/>
    <w:rsid w:val="00B04EBF"/>
    <w:rsid w:val="00B0513B"/>
    <w:rsid w:val="00B05BF0"/>
    <w:rsid w:val="00B0631A"/>
    <w:rsid w:val="00B07806"/>
    <w:rsid w:val="00B10B1F"/>
    <w:rsid w:val="00B11214"/>
    <w:rsid w:val="00B11BDF"/>
    <w:rsid w:val="00B12FEA"/>
    <w:rsid w:val="00B1315E"/>
    <w:rsid w:val="00B1350F"/>
    <w:rsid w:val="00B13F6B"/>
    <w:rsid w:val="00B15951"/>
    <w:rsid w:val="00B16E98"/>
    <w:rsid w:val="00B17720"/>
    <w:rsid w:val="00B21922"/>
    <w:rsid w:val="00B219A9"/>
    <w:rsid w:val="00B23304"/>
    <w:rsid w:val="00B25CEC"/>
    <w:rsid w:val="00B266A6"/>
    <w:rsid w:val="00B26B9C"/>
    <w:rsid w:val="00B3008C"/>
    <w:rsid w:val="00B31082"/>
    <w:rsid w:val="00B31582"/>
    <w:rsid w:val="00B31CB8"/>
    <w:rsid w:val="00B335B2"/>
    <w:rsid w:val="00B33C02"/>
    <w:rsid w:val="00B33D5D"/>
    <w:rsid w:val="00B408F2"/>
    <w:rsid w:val="00B426EB"/>
    <w:rsid w:val="00B42C84"/>
    <w:rsid w:val="00B42E6F"/>
    <w:rsid w:val="00B43AEB"/>
    <w:rsid w:val="00B45590"/>
    <w:rsid w:val="00B466A5"/>
    <w:rsid w:val="00B508F7"/>
    <w:rsid w:val="00B51B0D"/>
    <w:rsid w:val="00B55CF7"/>
    <w:rsid w:val="00B6122F"/>
    <w:rsid w:val="00B661C9"/>
    <w:rsid w:val="00B74C6F"/>
    <w:rsid w:val="00B75CD6"/>
    <w:rsid w:val="00B800C2"/>
    <w:rsid w:val="00B8130B"/>
    <w:rsid w:val="00B820E5"/>
    <w:rsid w:val="00B84483"/>
    <w:rsid w:val="00B8780C"/>
    <w:rsid w:val="00B91379"/>
    <w:rsid w:val="00B956F8"/>
    <w:rsid w:val="00B95A2E"/>
    <w:rsid w:val="00B95CCD"/>
    <w:rsid w:val="00BA3AEA"/>
    <w:rsid w:val="00BA43C6"/>
    <w:rsid w:val="00BA4776"/>
    <w:rsid w:val="00BB0C97"/>
    <w:rsid w:val="00BB1D68"/>
    <w:rsid w:val="00BB3157"/>
    <w:rsid w:val="00BB5E16"/>
    <w:rsid w:val="00BB6739"/>
    <w:rsid w:val="00BB7238"/>
    <w:rsid w:val="00BC0352"/>
    <w:rsid w:val="00BC0B96"/>
    <w:rsid w:val="00BC4D86"/>
    <w:rsid w:val="00BC51C4"/>
    <w:rsid w:val="00BC52F2"/>
    <w:rsid w:val="00BC5B69"/>
    <w:rsid w:val="00BC6EAD"/>
    <w:rsid w:val="00BD1A6B"/>
    <w:rsid w:val="00BD58DF"/>
    <w:rsid w:val="00BD6FFF"/>
    <w:rsid w:val="00BD797F"/>
    <w:rsid w:val="00BD7D1E"/>
    <w:rsid w:val="00BD7D98"/>
    <w:rsid w:val="00BE2734"/>
    <w:rsid w:val="00BE2E1F"/>
    <w:rsid w:val="00BE4170"/>
    <w:rsid w:val="00BE41A9"/>
    <w:rsid w:val="00BE4317"/>
    <w:rsid w:val="00BE4513"/>
    <w:rsid w:val="00BE4964"/>
    <w:rsid w:val="00BE5C2C"/>
    <w:rsid w:val="00BE70E6"/>
    <w:rsid w:val="00BF101E"/>
    <w:rsid w:val="00BF42A5"/>
    <w:rsid w:val="00C0105A"/>
    <w:rsid w:val="00C01A79"/>
    <w:rsid w:val="00C0205C"/>
    <w:rsid w:val="00C04ABF"/>
    <w:rsid w:val="00C051D9"/>
    <w:rsid w:val="00C06A94"/>
    <w:rsid w:val="00C06D47"/>
    <w:rsid w:val="00C1048C"/>
    <w:rsid w:val="00C10627"/>
    <w:rsid w:val="00C108A1"/>
    <w:rsid w:val="00C12AD1"/>
    <w:rsid w:val="00C12BC9"/>
    <w:rsid w:val="00C1328E"/>
    <w:rsid w:val="00C14C26"/>
    <w:rsid w:val="00C2049B"/>
    <w:rsid w:val="00C20BDE"/>
    <w:rsid w:val="00C2224E"/>
    <w:rsid w:val="00C237B1"/>
    <w:rsid w:val="00C23C46"/>
    <w:rsid w:val="00C25A4D"/>
    <w:rsid w:val="00C25C41"/>
    <w:rsid w:val="00C26D14"/>
    <w:rsid w:val="00C27CEC"/>
    <w:rsid w:val="00C30067"/>
    <w:rsid w:val="00C3062C"/>
    <w:rsid w:val="00C31746"/>
    <w:rsid w:val="00C32A18"/>
    <w:rsid w:val="00C32A83"/>
    <w:rsid w:val="00C33386"/>
    <w:rsid w:val="00C33F92"/>
    <w:rsid w:val="00C3514F"/>
    <w:rsid w:val="00C35592"/>
    <w:rsid w:val="00C37226"/>
    <w:rsid w:val="00C50B2F"/>
    <w:rsid w:val="00C53BB0"/>
    <w:rsid w:val="00C54531"/>
    <w:rsid w:val="00C554B2"/>
    <w:rsid w:val="00C56E56"/>
    <w:rsid w:val="00C5709D"/>
    <w:rsid w:val="00C6063F"/>
    <w:rsid w:val="00C6410A"/>
    <w:rsid w:val="00C647B3"/>
    <w:rsid w:val="00C70010"/>
    <w:rsid w:val="00C70AE2"/>
    <w:rsid w:val="00C7202F"/>
    <w:rsid w:val="00C72C7A"/>
    <w:rsid w:val="00C7601A"/>
    <w:rsid w:val="00C76E08"/>
    <w:rsid w:val="00C80D5D"/>
    <w:rsid w:val="00C81F6D"/>
    <w:rsid w:val="00C82BB6"/>
    <w:rsid w:val="00C839F2"/>
    <w:rsid w:val="00C85005"/>
    <w:rsid w:val="00C8549E"/>
    <w:rsid w:val="00C86F6F"/>
    <w:rsid w:val="00C90F43"/>
    <w:rsid w:val="00C90FA1"/>
    <w:rsid w:val="00C919E0"/>
    <w:rsid w:val="00C937B8"/>
    <w:rsid w:val="00CA0BCB"/>
    <w:rsid w:val="00CA11A8"/>
    <w:rsid w:val="00CA1292"/>
    <w:rsid w:val="00CA1E5A"/>
    <w:rsid w:val="00CA1FC3"/>
    <w:rsid w:val="00CA557D"/>
    <w:rsid w:val="00CA7154"/>
    <w:rsid w:val="00CB0DCE"/>
    <w:rsid w:val="00CB1018"/>
    <w:rsid w:val="00CB3E07"/>
    <w:rsid w:val="00CB7E50"/>
    <w:rsid w:val="00CC153D"/>
    <w:rsid w:val="00CC219E"/>
    <w:rsid w:val="00CC2343"/>
    <w:rsid w:val="00CC437F"/>
    <w:rsid w:val="00CC5B77"/>
    <w:rsid w:val="00CC6870"/>
    <w:rsid w:val="00CC6BF0"/>
    <w:rsid w:val="00CC6E2B"/>
    <w:rsid w:val="00CC7BEE"/>
    <w:rsid w:val="00CC7FCF"/>
    <w:rsid w:val="00CD398B"/>
    <w:rsid w:val="00CD3DAF"/>
    <w:rsid w:val="00CD6AAE"/>
    <w:rsid w:val="00CE10FF"/>
    <w:rsid w:val="00CE261C"/>
    <w:rsid w:val="00CE4D20"/>
    <w:rsid w:val="00CF1DDC"/>
    <w:rsid w:val="00CF2180"/>
    <w:rsid w:val="00CF27F9"/>
    <w:rsid w:val="00CF2CE9"/>
    <w:rsid w:val="00CF4FB9"/>
    <w:rsid w:val="00CF5AF8"/>
    <w:rsid w:val="00D01E09"/>
    <w:rsid w:val="00D01F02"/>
    <w:rsid w:val="00D031D6"/>
    <w:rsid w:val="00D039BD"/>
    <w:rsid w:val="00D04010"/>
    <w:rsid w:val="00D05432"/>
    <w:rsid w:val="00D05641"/>
    <w:rsid w:val="00D07254"/>
    <w:rsid w:val="00D12595"/>
    <w:rsid w:val="00D13435"/>
    <w:rsid w:val="00D23754"/>
    <w:rsid w:val="00D2375B"/>
    <w:rsid w:val="00D23B3C"/>
    <w:rsid w:val="00D24B67"/>
    <w:rsid w:val="00D25096"/>
    <w:rsid w:val="00D25B88"/>
    <w:rsid w:val="00D2602A"/>
    <w:rsid w:val="00D272C0"/>
    <w:rsid w:val="00D33689"/>
    <w:rsid w:val="00D33A9A"/>
    <w:rsid w:val="00D33F93"/>
    <w:rsid w:val="00D34E31"/>
    <w:rsid w:val="00D36C36"/>
    <w:rsid w:val="00D36F3A"/>
    <w:rsid w:val="00D37337"/>
    <w:rsid w:val="00D40D66"/>
    <w:rsid w:val="00D40DB4"/>
    <w:rsid w:val="00D42867"/>
    <w:rsid w:val="00D43AE6"/>
    <w:rsid w:val="00D43D21"/>
    <w:rsid w:val="00D4450E"/>
    <w:rsid w:val="00D446A5"/>
    <w:rsid w:val="00D451B0"/>
    <w:rsid w:val="00D51B79"/>
    <w:rsid w:val="00D5241C"/>
    <w:rsid w:val="00D55045"/>
    <w:rsid w:val="00D603B0"/>
    <w:rsid w:val="00D60F2C"/>
    <w:rsid w:val="00D6112B"/>
    <w:rsid w:val="00D61BBE"/>
    <w:rsid w:val="00D626EC"/>
    <w:rsid w:val="00D62831"/>
    <w:rsid w:val="00D62E63"/>
    <w:rsid w:val="00D6449B"/>
    <w:rsid w:val="00D65500"/>
    <w:rsid w:val="00D669C2"/>
    <w:rsid w:val="00D67B95"/>
    <w:rsid w:val="00D70765"/>
    <w:rsid w:val="00D71306"/>
    <w:rsid w:val="00D72EA1"/>
    <w:rsid w:val="00D73042"/>
    <w:rsid w:val="00D80A63"/>
    <w:rsid w:val="00D80A75"/>
    <w:rsid w:val="00D80B5E"/>
    <w:rsid w:val="00D81178"/>
    <w:rsid w:val="00D82E7D"/>
    <w:rsid w:val="00D873AC"/>
    <w:rsid w:val="00D87BFE"/>
    <w:rsid w:val="00D90E5D"/>
    <w:rsid w:val="00D936FA"/>
    <w:rsid w:val="00D96B57"/>
    <w:rsid w:val="00DA2BC6"/>
    <w:rsid w:val="00DA43ED"/>
    <w:rsid w:val="00DA6F80"/>
    <w:rsid w:val="00DA7F88"/>
    <w:rsid w:val="00DB0040"/>
    <w:rsid w:val="00DB05E6"/>
    <w:rsid w:val="00DB352F"/>
    <w:rsid w:val="00DB4D46"/>
    <w:rsid w:val="00DB584C"/>
    <w:rsid w:val="00DC2430"/>
    <w:rsid w:val="00DC2A0D"/>
    <w:rsid w:val="00DC5EB5"/>
    <w:rsid w:val="00DD1BC7"/>
    <w:rsid w:val="00DD2E58"/>
    <w:rsid w:val="00DD4906"/>
    <w:rsid w:val="00DD5BAE"/>
    <w:rsid w:val="00DD6F4A"/>
    <w:rsid w:val="00DD75F3"/>
    <w:rsid w:val="00DD78CC"/>
    <w:rsid w:val="00DE0042"/>
    <w:rsid w:val="00DE1B59"/>
    <w:rsid w:val="00DE2D1E"/>
    <w:rsid w:val="00DE3F7C"/>
    <w:rsid w:val="00DE4549"/>
    <w:rsid w:val="00DE492D"/>
    <w:rsid w:val="00DE5490"/>
    <w:rsid w:val="00DF0305"/>
    <w:rsid w:val="00DF0FB3"/>
    <w:rsid w:val="00DF11D9"/>
    <w:rsid w:val="00DF26B2"/>
    <w:rsid w:val="00DF2E6E"/>
    <w:rsid w:val="00DF70A7"/>
    <w:rsid w:val="00E00473"/>
    <w:rsid w:val="00E01179"/>
    <w:rsid w:val="00E01FBF"/>
    <w:rsid w:val="00E07427"/>
    <w:rsid w:val="00E075C5"/>
    <w:rsid w:val="00E1051B"/>
    <w:rsid w:val="00E10668"/>
    <w:rsid w:val="00E131AF"/>
    <w:rsid w:val="00E132B5"/>
    <w:rsid w:val="00E132FA"/>
    <w:rsid w:val="00E1462F"/>
    <w:rsid w:val="00E16E2D"/>
    <w:rsid w:val="00E21026"/>
    <w:rsid w:val="00E21E0F"/>
    <w:rsid w:val="00E249DC"/>
    <w:rsid w:val="00E24F76"/>
    <w:rsid w:val="00E2547C"/>
    <w:rsid w:val="00E26ADE"/>
    <w:rsid w:val="00E35C11"/>
    <w:rsid w:val="00E36388"/>
    <w:rsid w:val="00E3644B"/>
    <w:rsid w:val="00E36F97"/>
    <w:rsid w:val="00E370E2"/>
    <w:rsid w:val="00E433F0"/>
    <w:rsid w:val="00E447CB"/>
    <w:rsid w:val="00E45A71"/>
    <w:rsid w:val="00E46376"/>
    <w:rsid w:val="00E468F0"/>
    <w:rsid w:val="00E47B3C"/>
    <w:rsid w:val="00E60C3C"/>
    <w:rsid w:val="00E7100D"/>
    <w:rsid w:val="00E739F2"/>
    <w:rsid w:val="00E74354"/>
    <w:rsid w:val="00E75258"/>
    <w:rsid w:val="00E760B5"/>
    <w:rsid w:val="00E77C18"/>
    <w:rsid w:val="00E77FF5"/>
    <w:rsid w:val="00E801B4"/>
    <w:rsid w:val="00E802A2"/>
    <w:rsid w:val="00E80662"/>
    <w:rsid w:val="00E806DB"/>
    <w:rsid w:val="00E82D4F"/>
    <w:rsid w:val="00E8524C"/>
    <w:rsid w:val="00E85844"/>
    <w:rsid w:val="00E85A15"/>
    <w:rsid w:val="00E85DFC"/>
    <w:rsid w:val="00E92DFE"/>
    <w:rsid w:val="00E9355B"/>
    <w:rsid w:val="00E93B00"/>
    <w:rsid w:val="00E94C4F"/>
    <w:rsid w:val="00E956FD"/>
    <w:rsid w:val="00E97341"/>
    <w:rsid w:val="00E97B1C"/>
    <w:rsid w:val="00E97DC0"/>
    <w:rsid w:val="00EA30D7"/>
    <w:rsid w:val="00EA5A3E"/>
    <w:rsid w:val="00EA5BD5"/>
    <w:rsid w:val="00EA718C"/>
    <w:rsid w:val="00EB2D47"/>
    <w:rsid w:val="00EB367A"/>
    <w:rsid w:val="00EB4861"/>
    <w:rsid w:val="00EB73BF"/>
    <w:rsid w:val="00EC04AD"/>
    <w:rsid w:val="00EC0C9F"/>
    <w:rsid w:val="00EC3268"/>
    <w:rsid w:val="00EC37BD"/>
    <w:rsid w:val="00EC48D8"/>
    <w:rsid w:val="00EC4E96"/>
    <w:rsid w:val="00EC6FF1"/>
    <w:rsid w:val="00ED1BA3"/>
    <w:rsid w:val="00ED286D"/>
    <w:rsid w:val="00ED42A2"/>
    <w:rsid w:val="00ED4529"/>
    <w:rsid w:val="00ED4A3F"/>
    <w:rsid w:val="00ED56C7"/>
    <w:rsid w:val="00ED7E8D"/>
    <w:rsid w:val="00EE320F"/>
    <w:rsid w:val="00EE6214"/>
    <w:rsid w:val="00EE6E91"/>
    <w:rsid w:val="00EE7B9D"/>
    <w:rsid w:val="00EF0854"/>
    <w:rsid w:val="00EF4AE9"/>
    <w:rsid w:val="00EF737F"/>
    <w:rsid w:val="00F002A0"/>
    <w:rsid w:val="00F00803"/>
    <w:rsid w:val="00F00BB0"/>
    <w:rsid w:val="00F04143"/>
    <w:rsid w:val="00F0425E"/>
    <w:rsid w:val="00F1043F"/>
    <w:rsid w:val="00F10B35"/>
    <w:rsid w:val="00F11A55"/>
    <w:rsid w:val="00F11FCF"/>
    <w:rsid w:val="00F167CE"/>
    <w:rsid w:val="00F21D04"/>
    <w:rsid w:val="00F22CD3"/>
    <w:rsid w:val="00F25E38"/>
    <w:rsid w:val="00F25EE9"/>
    <w:rsid w:val="00F26874"/>
    <w:rsid w:val="00F274AD"/>
    <w:rsid w:val="00F31AA4"/>
    <w:rsid w:val="00F33CA5"/>
    <w:rsid w:val="00F33FC2"/>
    <w:rsid w:val="00F355BC"/>
    <w:rsid w:val="00F359B5"/>
    <w:rsid w:val="00F36446"/>
    <w:rsid w:val="00F40633"/>
    <w:rsid w:val="00F40A6B"/>
    <w:rsid w:val="00F439CC"/>
    <w:rsid w:val="00F44E83"/>
    <w:rsid w:val="00F474B1"/>
    <w:rsid w:val="00F54D03"/>
    <w:rsid w:val="00F619A7"/>
    <w:rsid w:val="00F649F9"/>
    <w:rsid w:val="00F65303"/>
    <w:rsid w:val="00F66D3D"/>
    <w:rsid w:val="00F66D89"/>
    <w:rsid w:val="00F67D1E"/>
    <w:rsid w:val="00F70AB9"/>
    <w:rsid w:val="00F72C77"/>
    <w:rsid w:val="00F76EE3"/>
    <w:rsid w:val="00F77886"/>
    <w:rsid w:val="00F82257"/>
    <w:rsid w:val="00F82C7A"/>
    <w:rsid w:val="00F82DAD"/>
    <w:rsid w:val="00F85A89"/>
    <w:rsid w:val="00F86A40"/>
    <w:rsid w:val="00F87249"/>
    <w:rsid w:val="00F877B0"/>
    <w:rsid w:val="00F87E01"/>
    <w:rsid w:val="00F93C34"/>
    <w:rsid w:val="00F93F1B"/>
    <w:rsid w:val="00F94BCA"/>
    <w:rsid w:val="00F94CF3"/>
    <w:rsid w:val="00FA02C2"/>
    <w:rsid w:val="00FA19A5"/>
    <w:rsid w:val="00FA1FCC"/>
    <w:rsid w:val="00FA2053"/>
    <w:rsid w:val="00FA393B"/>
    <w:rsid w:val="00FA47D1"/>
    <w:rsid w:val="00FA5782"/>
    <w:rsid w:val="00FA58C6"/>
    <w:rsid w:val="00FA5DC6"/>
    <w:rsid w:val="00FA6450"/>
    <w:rsid w:val="00FB050A"/>
    <w:rsid w:val="00FB17C3"/>
    <w:rsid w:val="00FB3817"/>
    <w:rsid w:val="00FB3862"/>
    <w:rsid w:val="00FB5C30"/>
    <w:rsid w:val="00FB5CC5"/>
    <w:rsid w:val="00FB6E6F"/>
    <w:rsid w:val="00FC1715"/>
    <w:rsid w:val="00FC35E0"/>
    <w:rsid w:val="00FC3BE9"/>
    <w:rsid w:val="00FC3E81"/>
    <w:rsid w:val="00FC4726"/>
    <w:rsid w:val="00FC5F5B"/>
    <w:rsid w:val="00FC7750"/>
    <w:rsid w:val="00FD03A4"/>
    <w:rsid w:val="00FD0A95"/>
    <w:rsid w:val="00FD2892"/>
    <w:rsid w:val="00FD5139"/>
    <w:rsid w:val="00FD6F1A"/>
    <w:rsid w:val="00FD7D7F"/>
    <w:rsid w:val="00FE03AB"/>
    <w:rsid w:val="00FE2C4F"/>
    <w:rsid w:val="00FE2D3B"/>
    <w:rsid w:val="00FE5D39"/>
    <w:rsid w:val="00FF0923"/>
    <w:rsid w:val="00FF11F7"/>
    <w:rsid w:val="00FF2CCF"/>
    <w:rsid w:val="00FF47F2"/>
    <w:rsid w:val="00FF4F17"/>
    <w:rsid w:val="00FF5107"/>
    <w:rsid w:val="00FF526C"/>
    <w:rsid w:val="00FF687F"/>
    <w:rsid w:val="00FF6C8C"/>
    <w:rsid w:val="0195457B"/>
    <w:rsid w:val="01C3636E"/>
    <w:rsid w:val="01CD5B89"/>
    <w:rsid w:val="022272DB"/>
    <w:rsid w:val="02880C8C"/>
    <w:rsid w:val="02A74AD6"/>
    <w:rsid w:val="02E82C52"/>
    <w:rsid w:val="03146955"/>
    <w:rsid w:val="034818C1"/>
    <w:rsid w:val="03795323"/>
    <w:rsid w:val="04430E0B"/>
    <w:rsid w:val="045D3A91"/>
    <w:rsid w:val="049B670A"/>
    <w:rsid w:val="050B3233"/>
    <w:rsid w:val="0524278F"/>
    <w:rsid w:val="053B0970"/>
    <w:rsid w:val="06996AC9"/>
    <w:rsid w:val="07081E00"/>
    <w:rsid w:val="070A20D3"/>
    <w:rsid w:val="07134090"/>
    <w:rsid w:val="072A4E89"/>
    <w:rsid w:val="07446A8C"/>
    <w:rsid w:val="077F1DA6"/>
    <w:rsid w:val="07962EB2"/>
    <w:rsid w:val="07C317A1"/>
    <w:rsid w:val="07D51242"/>
    <w:rsid w:val="081401C7"/>
    <w:rsid w:val="08EA1120"/>
    <w:rsid w:val="09821BEF"/>
    <w:rsid w:val="09CF1273"/>
    <w:rsid w:val="0A112BB9"/>
    <w:rsid w:val="0ABE0AA2"/>
    <w:rsid w:val="0ADD3F3D"/>
    <w:rsid w:val="0B1C198F"/>
    <w:rsid w:val="0B7358B6"/>
    <w:rsid w:val="0B742E4B"/>
    <w:rsid w:val="0B8B2501"/>
    <w:rsid w:val="0BBD7849"/>
    <w:rsid w:val="0BD520AF"/>
    <w:rsid w:val="0BF72510"/>
    <w:rsid w:val="0C34374F"/>
    <w:rsid w:val="0C5F42D3"/>
    <w:rsid w:val="0C733143"/>
    <w:rsid w:val="0C7B2F44"/>
    <w:rsid w:val="0CFC149D"/>
    <w:rsid w:val="0DBF7409"/>
    <w:rsid w:val="0DFC446C"/>
    <w:rsid w:val="0E613F21"/>
    <w:rsid w:val="0EC451E4"/>
    <w:rsid w:val="0EE124DE"/>
    <w:rsid w:val="0F7C6608"/>
    <w:rsid w:val="0F943A59"/>
    <w:rsid w:val="0FBA1AFD"/>
    <w:rsid w:val="10573AF7"/>
    <w:rsid w:val="108874CF"/>
    <w:rsid w:val="108C5EE4"/>
    <w:rsid w:val="10CA24F0"/>
    <w:rsid w:val="10FD3144"/>
    <w:rsid w:val="1137619E"/>
    <w:rsid w:val="11CA5F4B"/>
    <w:rsid w:val="12FD6062"/>
    <w:rsid w:val="136D2771"/>
    <w:rsid w:val="1413483B"/>
    <w:rsid w:val="153B448E"/>
    <w:rsid w:val="15C213D3"/>
    <w:rsid w:val="161058A8"/>
    <w:rsid w:val="168535EE"/>
    <w:rsid w:val="16E9374D"/>
    <w:rsid w:val="176468A9"/>
    <w:rsid w:val="17DA2D15"/>
    <w:rsid w:val="17E10E04"/>
    <w:rsid w:val="17F3083F"/>
    <w:rsid w:val="17FB42D7"/>
    <w:rsid w:val="17FD0198"/>
    <w:rsid w:val="185018CA"/>
    <w:rsid w:val="18A9700C"/>
    <w:rsid w:val="18B26295"/>
    <w:rsid w:val="18C833FA"/>
    <w:rsid w:val="192E5AF2"/>
    <w:rsid w:val="1934194C"/>
    <w:rsid w:val="197255CB"/>
    <w:rsid w:val="19832F7B"/>
    <w:rsid w:val="19972F72"/>
    <w:rsid w:val="19A747D3"/>
    <w:rsid w:val="19CC0DAD"/>
    <w:rsid w:val="1A013ED8"/>
    <w:rsid w:val="1BB23849"/>
    <w:rsid w:val="1BE97E74"/>
    <w:rsid w:val="1BED5C9E"/>
    <w:rsid w:val="1C927C0D"/>
    <w:rsid w:val="1D2A0592"/>
    <w:rsid w:val="1D2B5DCD"/>
    <w:rsid w:val="1D3D2C7E"/>
    <w:rsid w:val="1E7D410F"/>
    <w:rsid w:val="1EA735D5"/>
    <w:rsid w:val="1EC01B40"/>
    <w:rsid w:val="1F402DC1"/>
    <w:rsid w:val="1F785F71"/>
    <w:rsid w:val="1FC36373"/>
    <w:rsid w:val="1FED78E2"/>
    <w:rsid w:val="1FEF645D"/>
    <w:rsid w:val="1FFF326A"/>
    <w:rsid w:val="20666299"/>
    <w:rsid w:val="20C340F5"/>
    <w:rsid w:val="20CB25C1"/>
    <w:rsid w:val="21092E36"/>
    <w:rsid w:val="214A7492"/>
    <w:rsid w:val="21A025F9"/>
    <w:rsid w:val="21C870CA"/>
    <w:rsid w:val="21D72DF6"/>
    <w:rsid w:val="21F343DF"/>
    <w:rsid w:val="227050F1"/>
    <w:rsid w:val="22772AEB"/>
    <w:rsid w:val="22AF282C"/>
    <w:rsid w:val="22FD101F"/>
    <w:rsid w:val="2303729F"/>
    <w:rsid w:val="23852364"/>
    <w:rsid w:val="23E50FEA"/>
    <w:rsid w:val="23FF25FA"/>
    <w:rsid w:val="24A91EEF"/>
    <w:rsid w:val="24C41454"/>
    <w:rsid w:val="24DA5323"/>
    <w:rsid w:val="256E4080"/>
    <w:rsid w:val="25FE0ADF"/>
    <w:rsid w:val="265B29A3"/>
    <w:rsid w:val="26987D47"/>
    <w:rsid w:val="273E70A3"/>
    <w:rsid w:val="27C46D1A"/>
    <w:rsid w:val="28306087"/>
    <w:rsid w:val="28745426"/>
    <w:rsid w:val="28D85E14"/>
    <w:rsid w:val="28F620D5"/>
    <w:rsid w:val="2954771C"/>
    <w:rsid w:val="29567E90"/>
    <w:rsid w:val="29686EC4"/>
    <w:rsid w:val="2A7F2622"/>
    <w:rsid w:val="2A927A49"/>
    <w:rsid w:val="2AF73B20"/>
    <w:rsid w:val="2B140A97"/>
    <w:rsid w:val="2B1E79DA"/>
    <w:rsid w:val="2B3D19E8"/>
    <w:rsid w:val="2B651BED"/>
    <w:rsid w:val="2B67030A"/>
    <w:rsid w:val="2B745ECD"/>
    <w:rsid w:val="2B8909C5"/>
    <w:rsid w:val="2C397A6B"/>
    <w:rsid w:val="2C7B675D"/>
    <w:rsid w:val="2C7B71AD"/>
    <w:rsid w:val="2CC80F58"/>
    <w:rsid w:val="2D961262"/>
    <w:rsid w:val="2EA16F00"/>
    <w:rsid w:val="2EB77C18"/>
    <w:rsid w:val="2EBC2787"/>
    <w:rsid w:val="2EF80FAD"/>
    <w:rsid w:val="2F532CEA"/>
    <w:rsid w:val="2FAD632A"/>
    <w:rsid w:val="2FB12BB0"/>
    <w:rsid w:val="2FCD594C"/>
    <w:rsid w:val="303721CD"/>
    <w:rsid w:val="307A5AB8"/>
    <w:rsid w:val="307E0C1E"/>
    <w:rsid w:val="3095507C"/>
    <w:rsid w:val="30BA1E29"/>
    <w:rsid w:val="310F0A32"/>
    <w:rsid w:val="3141164D"/>
    <w:rsid w:val="315444B4"/>
    <w:rsid w:val="31642FE0"/>
    <w:rsid w:val="31786309"/>
    <w:rsid w:val="318D4271"/>
    <w:rsid w:val="31B0792C"/>
    <w:rsid w:val="31CB1B96"/>
    <w:rsid w:val="31D776CB"/>
    <w:rsid w:val="31E56FC1"/>
    <w:rsid w:val="320002E0"/>
    <w:rsid w:val="32F01DC5"/>
    <w:rsid w:val="33371967"/>
    <w:rsid w:val="33863179"/>
    <w:rsid w:val="33AE016A"/>
    <w:rsid w:val="33D02828"/>
    <w:rsid w:val="33FA4992"/>
    <w:rsid w:val="347650F1"/>
    <w:rsid w:val="34AA36A3"/>
    <w:rsid w:val="357815DE"/>
    <w:rsid w:val="35B37808"/>
    <w:rsid w:val="35EC6339"/>
    <w:rsid w:val="3800527E"/>
    <w:rsid w:val="38027B79"/>
    <w:rsid w:val="38605F37"/>
    <w:rsid w:val="38C2327C"/>
    <w:rsid w:val="38C810EC"/>
    <w:rsid w:val="397B0519"/>
    <w:rsid w:val="3A22172A"/>
    <w:rsid w:val="3AA10F1F"/>
    <w:rsid w:val="3B294E78"/>
    <w:rsid w:val="3B2D02EE"/>
    <w:rsid w:val="3B4E39A2"/>
    <w:rsid w:val="3BCE7743"/>
    <w:rsid w:val="3BF13DED"/>
    <w:rsid w:val="3C3C6F6E"/>
    <w:rsid w:val="3D2A3C27"/>
    <w:rsid w:val="3D4F33B5"/>
    <w:rsid w:val="3DF950B6"/>
    <w:rsid w:val="3E1F6495"/>
    <w:rsid w:val="3E244AA9"/>
    <w:rsid w:val="3E8C482A"/>
    <w:rsid w:val="3E955C6A"/>
    <w:rsid w:val="3EA514C7"/>
    <w:rsid w:val="3ED81E60"/>
    <w:rsid w:val="3EE27FDD"/>
    <w:rsid w:val="3F3B78BB"/>
    <w:rsid w:val="3F423CBF"/>
    <w:rsid w:val="3F5B5A24"/>
    <w:rsid w:val="3F76603D"/>
    <w:rsid w:val="3FCE0D45"/>
    <w:rsid w:val="3FD744F0"/>
    <w:rsid w:val="3FFD2E3C"/>
    <w:rsid w:val="4028016A"/>
    <w:rsid w:val="403B48D8"/>
    <w:rsid w:val="40527BFB"/>
    <w:rsid w:val="40E50A79"/>
    <w:rsid w:val="40F72F83"/>
    <w:rsid w:val="41A72800"/>
    <w:rsid w:val="41F632E4"/>
    <w:rsid w:val="425E732A"/>
    <w:rsid w:val="42C227BB"/>
    <w:rsid w:val="42D16B3E"/>
    <w:rsid w:val="434133CB"/>
    <w:rsid w:val="43604CE1"/>
    <w:rsid w:val="43701A34"/>
    <w:rsid w:val="43A314D8"/>
    <w:rsid w:val="441A2950"/>
    <w:rsid w:val="441B4A13"/>
    <w:rsid w:val="44511303"/>
    <w:rsid w:val="447457B3"/>
    <w:rsid w:val="448C7EE5"/>
    <w:rsid w:val="453F483F"/>
    <w:rsid w:val="454B1BCC"/>
    <w:rsid w:val="45EE66AA"/>
    <w:rsid w:val="460D4EC5"/>
    <w:rsid w:val="461564C6"/>
    <w:rsid w:val="47B64B0C"/>
    <w:rsid w:val="47C87F1E"/>
    <w:rsid w:val="48611980"/>
    <w:rsid w:val="48685650"/>
    <w:rsid w:val="494409E0"/>
    <w:rsid w:val="495114DF"/>
    <w:rsid w:val="498309C9"/>
    <w:rsid w:val="49E57EB7"/>
    <w:rsid w:val="4A422F2B"/>
    <w:rsid w:val="4A4E7E25"/>
    <w:rsid w:val="4B097FD9"/>
    <w:rsid w:val="4B225BFA"/>
    <w:rsid w:val="4B62458D"/>
    <w:rsid w:val="4B821C2F"/>
    <w:rsid w:val="4C0C246A"/>
    <w:rsid w:val="4C9C4EEE"/>
    <w:rsid w:val="4CAD60E8"/>
    <w:rsid w:val="4CD35BF3"/>
    <w:rsid w:val="4CF0608C"/>
    <w:rsid w:val="4D076A87"/>
    <w:rsid w:val="4D534EBB"/>
    <w:rsid w:val="4D9418B5"/>
    <w:rsid w:val="4D9420EA"/>
    <w:rsid w:val="4E0E1028"/>
    <w:rsid w:val="4E1B5BD5"/>
    <w:rsid w:val="4E1B6270"/>
    <w:rsid w:val="4E4C1E19"/>
    <w:rsid w:val="4EAE4B8D"/>
    <w:rsid w:val="4ECB7B6D"/>
    <w:rsid w:val="4EFA14E5"/>
    <w:rsid w:val="4F3D27FB"/>
    <w:rsid w:val="4FF46935"/>
    <w:rsid w:val="50F900B7"/>
    <w:rsid w:val="50FD541A"/>
    <w:rsid w:val="513B4A39"/>
    <w:rsid w:val="5247096C"/>
    <w:rsid w:val="52676EEC"/>
    <w:rsid w:val="53460E49"/>
    <w:rsid w:val="53D77D9C"/>
    <w:rsid w:val="54220C72"/>
    <w:rsid w:val="552950EE"/>
    <w:rsid w:val="553E76CD"/>
    <w:rsid w:val="55713786"/>
    <w:rsid w:val="55B367F9"/>
    <w:rsid w:val="564D7F61"/>
    <w:rsid w:val="565039E4"/>
    <w:rsid w:val="567326F7"/>
    <w:rsid w:val="56C9526E"/>
    <w:rsid w:val="577B3125"/>
    <w:rsid w:val="57FD4236"/>
    <w:rsid w:val="5929560C"/>
    <w:rsid w:val="59A64A06"/>
    <w:rsid w:val="59B743E5"/>
    <w:rsid w:val="59C16E22"/>
    <w:rsid w:val="59EE6217"/>
    <w:rsid w:val="5A745FBD"/>
    <w:rsid w:val="5B022ACA"/>
    <w:rsid w:val="5B0B15A0"/>
    <w:rsid w:val="5C3010EE"/>
    <w:rsid w:val="5CEC4EAF"/>
    <w:rsid w:val="5DEC5E9B"/>
    <w:rsid w:val="5E5E392B"/>
    <w:rsid w:val="5E8A728C"/>
    <w:rsid w:val="5E8E7EEB"/>
    <w:rsid w:val="5E931E7E"/>
    <w:rsid w:val="5F4F416B"/>
    <w:rsid w:val="5F640BC7"/>
    <w:rsid w:val="5FBB180B"/>
    <w:rsid w:val="5FF30771"/>
    <w:rsid w:val="60CA4F94"/>
    <w:rsid w:val="614F48D7"/>
    <w:rsid w:val="6195669E"/>
    <w:rsid w:val="61B736BC"/>
    <w:rsid w:val="61BB646B"/>
    <w:rsid w:val="61DC789F"/>
    <w:rsid w:val="62176FAA"/>
    <w:rsid w:val="6224268C"/>
    <w:rsid w:val="624C4064"/>
    <w:rsid w:val="624E298D"/>
    <w:rsid w:val="625E73CC"/>
    <w:rsid w:val="62A615A4"/>
    <w:rsid w:val="62A9128F"/>
    <w:rsid w:val="62AB7EBD"/>
    <w:rsid w:val="635C5748"/>
    <w:rsid w:val="63941E53"/>
    <w:rsid w:val="645C57FC"/>
    <w:rsid w:val="64AB4917"/>
    <w:rsid w:val="64B63C8F"/>
    <w:rsid w:val="6504768A"/>
    <w:rsid w:val="65827CC0"/>
    <w:rsid w:val="67083B3C"/>
    <w:rsid w:val="67F46347"/>
    <w:rsid w:val="686C6232"/>
    <w:rsid w:val="688139B1"/>
    <w:rsid w:val="69053A18"/>
    <w:rsid w:val="69276729"/>
    <w:rsid w:val="69466589"/>
    <w:rsid w:val="6985012F"/>
    <w:rsid w:val="6A1040E0"/>
    <w:rsid w:val="6A5C56BC"/>
    <w:rsid w:val="6AAE2E65"/>
    <w:rsid w:val="6B75051D"/>
    <w:rsid w:val="6C5D15C2"/>
    <w:rsid w:val="6C794560"/>
    <w:rsid w:val="6D9D5B29"/>
    <w:rsid w:val="6DBD7928"/>
    <w:rsid w:val="6E180F41"/>
    <w:rsid w:val="6E763C13"/>
    <w:rsid w:val="6E877F44"/>
    <w:rsid w:val="6F351E5B"/>
    <w:rsid w:val="6F4E71F8"/>
    <w:rsid w:val="6F512408"/>
    <w:rsid w:val="6F52677F"/>
    <w:rsid w:val="6F7E7D03"/>
    <w:rsid w:val="6FAD3E82"/>
    <w:rsid w:val="6FAF7588"/>
    <w:rsid w:val="6FD721A3"/>
    <w:rsid w:val="6FEF3726"/>
    <w:rsid w:val="7051423A"/>
    <w:rsid w:val="71202E3B"/>
    <w:rsid w:val="71376C86"/>
    <w:rsid w:val="716C6E12"/>
    <w:rsid w:val="72457005"/>
    <w:rsid w:val="728444E0"/>
    <w:rsid w:val="73272611"/>
    <w:rsid w:val="73D45412"/>
    <w:rsid w:val="745B3304"/>
    <w:rsid w:val="74620AD6"/>
    <w:rsid w:val="746B6C5B"/>
    <w:rsid w:val="747B1D83"/>
    <w:rsid w:val="74881C78"/>
    <w:rsid w:val="752B739F"/>
    <w:rsid w:val="77926519"/>
    <w:rsid w:val="77E50B2B"/>
    <w:rsid w:val="780208EC"/>
    <w:rsid w:val="78E67540"/>
    <w:rsid w:val="79F56F7F"/>
    <w:rsid w:val="7A1816F2"/>
    <w:rsid w:val="7A1A6671"/>
    <w:rsid w:val="7AD664C3"/>
    <w:rsid w:val="7B1B64CA"/>
    <w:rsid w:val="7BB017C7"/>
    <w:rsid w:val="7C3975A6"/>
    <w:rsid w:val="7C887AA0"/>
    <w:rsid w:val="7CB7708E"/>
    <w:rsid w:val="7CC72297"/>
    <w:rsid w:val="7CD02214"/>
    <w:rsid w:val="7D04685E"/>
    <w:rsid w:val="7D16765D"/>
    <w:rsid w:val="7DA74A4E"/>
    <w:rsid w:val="7E1B5ED0"/>
    <w:rsid w:val="7E916ADE"/>
    <w:rsid w:val="7EF24D97"/>
    <w:rsid w:val="7F431822"/>
    <w:rsid w:val="7FB84A16"/>
    <w:rsid w:val="7FC03954"/>
    <w:rsid w:val="7FC327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1" w:count="267">
    <w:lsdException w:name="index 1" w:semiHidden="1" w:uiPriority="99" w:unhideWhenUsed="1" w:qFormat="0"/>
    <w:lsdException w:name="index 2" w:semiHidden="1" w:uiPriority="99" w:unhideWhenUsed="1" w:qFormat="0"/>
    <w:lsdException w:name="index 3" w:semiHidden="1" w:uiPriority="99" w:unhideWhenUsed="1" w:qFormat="0"/>
    <w:lsdException w:name="index 4" w:semiHidden="1" w:uiPriority="99" w:unhideWhenUsed="1" w:qFormat="0"/>
    <w:lsdException w:name="index 5" w:semiHidden="1" w:uiPriority="99" w:unhideWhenUsed="1" w:qFormat="0"/>
    <w:lsdException w:name="index 6" w:semiHidden="1" w:uiPriority="99" w:unhideWhenUsed="1" w:qFormat="0"/>
    <w:lsdException w:name="index 7" w:semiHidden="1" w:uiPriority="99" w:unhideWhenUsed="1" w:qFormat="0"/>
    <w:lsdException w:name="index 8" w:semiHidden="1" w:uiPriority="99" w:unhideWhenUsed="1" w:qFormat="0"/>
    <w:lsdException w:name="index 9" w:semiHidden="1" w:uiPriority="99" w:unhideWhenUsed="1" w:qFormat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footnote text" w:semiHidden="1" w:uiPriority="99" w:unhideWhenUsed="1" w:qFormat="0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iPriority="99" w:unhideWhenUsed="1" w:qFormat="0"/>
    <w:lsdException w:name="table of figures" w:uiPriority="99"/>
    <w:lsdException w:name="envelope address" w:semiHidden="1"/>
    <w:lsdException w:name="envelope return" w:semiHidden="1"/>
    <w:lsdException w:name="footnote reference" w:semiHidden="1" w:uiPriority="99" w:unhideWhenUsed="1" w:qFormat="0"/>
    <w:lsdException w:name="annotation reference" w:semiHidden="1"/>
    <w:lsdException w:name="line number" w:semiHidden="1"/>
    <w:lsdException w:name="endnote reference" w:semiHidden="1" w:uiPriority="99" w:unhideWhenUsed="1" w:qFormat="0"/>
    <w:lsdException w:name="endnote text" w:semiHidden="1" w:uiPriority="99" w:unhideWhenUsed="1" w:qFormat="0"/>
    <w:lsdException w:name="table of authorities" w:semiHidden="1" w:uiPriority="99" w:unhideWhenUsed="1" w:qFormat="0"/>
    <w:lsdException w:name="macro" w:semiHidden="1" w:uiPriority="99" w:unhideWhenUsed="1" w:qFormat="0"/>
    <w:lsdException w:name="toa heading" w:semiHidden="1" w:uiPriority="99" w:unhideWhenUsed="1" w:qFormat="0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unhideWhenUsed="1"/>
    <w:lsdException w:name="FollowedHyperlink" w:semiHidden="1" w:uiPriority="99" w:unhideWhenUsed="1"/>
    <w:lsdException w:name="Document Map" w:semiHidden="1" w:uiPriority="99"/>
    <w:lsdException w:name="Plain Text" w:semiHidden="1"/>
    <w:lsdException w:name="E-mail Signature" w:semiHidden="1"/>
    <w:lsdException w:name="HTML Top of Form" w:semiHidden="1" w:uiPriority="99" w:unhideWhenUsed="1" w:qFormat="0"/>
    <w:lsdException w:name="HTML Bottom of Form" w:semiHidden="1" w:uiPriority="99" w:unhideWhenUsed="1" w:qFormat="0"/>
    <w:lsdException w:name="Normal (Web)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99" w:unhideWhenUsed="1"/>
    <w:lsdException w:name="annotation subject" w:semiHidden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 w:uiPriority="99" w:unhideWhenUsed="1"/>
    <w:lsdException w:name="Table Grid" w:uiPriority="59"/>
    <w:lsdException w:name="Table Theme" w:semiHidden="1"/>
    <w:lsdException w:name="Placeholder Text" w:semiHidden="1" w:uiPriority="99" w:unhideWhenUsed="1" w:qFormat="0"/>
    <w:lsdException w:name="No Spacing" w:uiPriority="1"/>
    <w:lsdException w:name="Light Shading" w:uiPriority="60" w:qFormat="0"/>
    <w:lsdException w:name="Light List" w:uiPriority="61" w:qFormat="0"/>
    <w:lsdException w:name="Light Grid" w:uiPriority="62" w:qFormat="0"/>
    <w:lsdException w:name="Medium Shading 1" w:uiPriority="63" w:qFormat="0"/>
    <w:lsdException w:name="Medium Shading 2" w:uiPriority="64" w:qFormat="0"/>
    <w:lsdException w:name="Medium List 1" w:uiPriority="65" w:qFormat="0"/>
    <w:lsdException w:name="Medium List 2" w:uiPriority="66" w:qFormat="0"/>
    <w:lsdException w:name="Medium Grid 1" w:uiPriority="67" w:qFormat="0"/>
    <w:lsdException w:name="Medium Grid 2" w:uiPriority="68" w:qFormat="0"/>
    <w:lsdException w:name="Medium Grid 3" w:uiPriority="69" w:qFormat="0"/>
    <w:lsdException w:name="Dark List" w:uiPriority="70" w:qFormat="0"/>
    <w:lsdException w:name="Colorful Shading" w:uiPriority="71" w:qFormat="0"/>
    <w:lsdException w:name="Colorful List" w:uiPriority="72" w:qFormat="0"/>
    <w:lsdException w:name="Colorful Grid" w:uiPriority="73" w:qFormat="0"/>
    <w:lsdException w:name="Light Shading Accent 1" w:uiPriority="60" w:qFormat="0"/>
    <w:lsdException w:name="Light List Accent 1" w:uiPriority="61" w:qFormat="0"/>
    <w:lsdException w:name="Light Grid Accent 1" w:uiPriority="62" w:qFormat="0"/>
    <w:lsdException w:name="Medium Shading 1 Accent 1" w:uiPriority="63" w:qFormat="0"/>
    <w:lsdException w:name="Medium Shading 2 Accent 1" w:uiPriority="64" w:qFormat="0"/>
    <w:lsdException w:name="Medium List 1 Accent 1" w:uiPriority="65" w:qFormat="0"/>
    <w:lsdException w:name="Revision" w:semiHidden="1" w:uiPriority="99" w:unhideWhenUsed="1" w:qFormat="0"/>
    <w:lsdException w:name="List Paragraph" w:uiPriority="34"/>
    <w:lsdException w:name="Quote" w:semiHidden="1" w:uiPriority="99" w:unhideWhenUsed="1" w:qFormat="0"/>
    <w:lsdException w:name="Intense Quote" w:semiHidden="1" w:uiPriority="99" w:unhideWhenUsed="1" w:qFormat="0"/>
    <w:lsdException w:name="Medium List 2 Accent 1" w:uiPriority="66" w:qFormat="0"/>
    <w:lsdException w:name="Medium Grid 1 Accent 1" w:uiPriority="67" w:qFormat="0"/>
    <w:lsdException w:name="Medium Grid 2 Accent 1" w:uiPriority="68" w:qFormat="0"/>
    <w:lsdException w:name="Medium Grid 3 Accent 1" w:uiPriority="69" w:qFormat="0"/>
    <w:lsdException w:name="Dark List Accent 1" w:uiPriority="70" w:qFormat="0"/>
    <w:lsdException w:name="Colorful Shading Accent 1" w:uiPriority="71" w:qFormat="0"/>
    <w:lsdException w:name="Colorful List Accent 1" w:uiPriority="72" w:qFormat="0"/>
    <w:lsdException w:name="Colorful Grid Accent 1" w:uiPriority="73" w:qFormat="0"/>
    <w:lsdException w:name="Light Shading Accent 2" w:uiPriority="60" w:qFormat="0"/>
    <w:lsdException w:name="Light List Accent 2" w:uiPriority="61" w:qFormat="0"/>
    <w:lsdException w:name="Light Grid Accent 2" w:uiPriority="62" w:qFormat="0"/>
    <w:lsdException w:name="Medium Shading 1 Accent 2" w:uiPriority="63" w:qFormat="0"/>
    <w:lsdException w:name="Medium Shading 2 Accent 2" w:uiPriority="64" w:qFormat="0"/>
    <w:lsdException w:name="Medium List 1 Accent 2" w:uiPriority="65" w:qFormat="0"/>
    <w:lsdException w:name="Medium List 2 Accent 2" w:uiPriority="66" w:qFormat="0"/>
    <w:lsdException w:name="Medium Grid 1 Accent 2" w:uiPriority="67" w:qFormat="0"/>
    <w:lsdException w:name="Medium Grid 2 Accent 2" w:uiPriority="68" w:qFormat="0"/>
    <w:lsdException w:name="Medium Grid 3 Accent 2" w:uiPriority="69" w:qFormat="0"/>
    <w:lsdException w:name="Dark List Accent 2" w:uiPriority="70" w:qFormat="0"/>
    <w:lsdException w:name="Colorful Shading Accent 2" w:uiPriority="71" w:qFormat="0"/>
    <w:lsdException w:name="Colorful List Accent 2" w:uiPriority="72" w:qFormat="0"/>
    <w:lsdException w:name="Colorful Grid Accent 2" w:uiPriority="73" w:qFormat="0"/>
    <w:lsdException w:name="Light Shading Accent 3" w:uiPriority="60" w:qFormat="0"/>
    <w:lsdException w:name="Light List Accent 3" w:uiPriority="61" w:qFormat="0"/>
    <w:lsdException w:name="Light Grid Accent 3" w:uiPriority="62" w:qFormat="0"/>
    <w:lsdException w:name="Medium Shading 1 Accent 3" w:uiPriority="63" w:qFormat="0"/>
    <w:lsdException w:name="Medium Shading 2 Accent 3" w:uiPriority="64" w:qFormat="0"/>
    <w:lsdException w:name="Medium List 1 Accent 3" w:uiPriority="65" w:qFormat="0"/>
    <w:lsdException w:name="Medium List 2 Accent 3" w:uiPriority="66" w:qFormat="0"/>
    <w:lsdException w:name="Medium Grid 1 Accent 3" w:uiPriority="67" w:qFormat="0"/>
    <w:lsdException w:name="Medium Grid 2 Accent 3" w:uiPriority="68" w:qFormat="0"/>
    <w:lsdException w:name="Medium Grid 3 Accent 3" w:uiPriority="69" w:qFormat="0"/>
    <w:lsdException w:name="Dark List Accent 3" w:uiPriority="70" w:qFormat="0"/>
    <w:lsdException w:name="Colorful Shading Accent 3" w:uiPriority="71" w:qFormat="0"/>
    <w:lsdException w:name="Colorful List Accent 3" w:uiPriority="72" w:qFormat="0"/>
    <w:lsdException w:name="Colorful Grid Accent 3" w:uiPriority="73" w:qFormat="0"/>
    <w:lsdException w:name="Light Shading Accent 4" w:uiPriority="60" w:qFormat="0"/>
    <w:lsdException w:name="Light List Accent 4" w:uiPriority="61" w:qFormat="0"/>
    <w:lsdException w:name="Light Grid Accent 4" w:uiPriority="62" w:qFormat="0"/>
    <w:lsdException w:name="Medium Shading 1 Accent 4" w:uiPriority="63" w:qFormat="0"/>
    <w:lsdException w:name="Medium Shading 2 Accent 4" w:uiPriority="64" w:qFormat="0"/>
    <w:lsdException w:name="Medium List 1 Accent 4" w:uiPriority="65" w:qFormat="0"/>
    <w:lsdException w:name="Medium List 2 Accent 4" w:uiPriority="66" w:qFormat="0"/>
    <w:lsdException w:name="Medium Grid 1 Accent 4" w:uiPriority="67" w:qFormat="0"/>
    <w:lsdException w:name="Medium Grid 2 Accent 4" w:uiPriority="68" w:qFormat="0"/>
    <w:lsdException w:name="Medium Grid 3 Accent 4" w:uiPriority="69" w:qFormat="0"/>
    <w:lsdException w:name="Dark List Accent 4" w:uiPriority="70" w:qFormat="0"/>
    <w:lsdException w:name="Colorful Shading Accent 4" w:uiPriority="71" w:qFormat="0"/>
    <w:lsdException w:name="Colorful List Accent 4" w:uiPriority="72" w:qFormat="0"/>
    <w:lsdException w:name="Colorful Grid Accent 4" w:uiPriority="73" w:qFormat="0"/>
    <w:lsdException w:name="Light Shading Accent 5" w:uiPriority="60" w:qFormat="0"/>
    <w:lsdException w:name="Light List Accent 5" w:uiPriority="61" w:qFormat="0"/>
    <w:lsdException w:name="Light Grid Accent 5" w:uiPriority="62" w:qFormat="0"/>
    <w:lsdException w:name="Medium Shading 1 Accent 5" w:uiPriority="63" w:qFormat="0"/>
    <w:lsdException w:name="Medium Shading 2 Accent 5" w:uiPriority="64" w:qFormat="0"/>
    <w:lsdException w:name="Medium List 1 Accent 5" w:uiPriority="65" w:qFormat="0"/>
    <w:lsdException w:name="Medium List 2 Accent 5" w:uiPriority="66" w:qFormat="0"/>
    <w:lsdException w:name="Medium Grid 1 Accent 5" w:uiPriority="67" w:qFormat="0"/>
    <w:lsdException w:name="Medium Grid 2 Accent 5" w:uiPriority="68" w:qFormat="0"/>
    <w:lsdException w:name="Medium Grid 3 Accent 5" w:uiPriority="69" w:qFormat="0"/>
    <w:lsdException w:name="Dark List Accent 5" w:uiPriority="70" w:qFormat="0"/>
    <w:lsdException w:name="Colorful Shading Accent 5" w:uiPriority="71" w:qFormat="0"/>
    <w:lsdException w:name="Colorful List Accent 5" w:uiPriority="72" w:qFormat="0"/>
    <w:lsdException w:name="Colorful Grid Accent 5" w:uiPriority="73" w:qFormat="0"/>
    <w:lsdException w:name="Light Shading Accent 6" w:uiPriority="60" w:qFormat="0"/>
    <w:lsdException w:name="Light List Accent 6" w:uiPriority="61" w:qFormat="0"/>
    <w:lsdException w:name="Light Grid Accent 6" w:uiPriority="62" w:qFormat="0"/>
    <w:lsdException w:name="Medium Shading 1 Accent 6" w:uiPriority="63" w:qFormat="0"/>
    <w:lsdException w:name="Medium Shading 2 Accent 6" w:uiPriority="64" w:qFormat="0"/>
    <w:lsdException w:name="Medium List 1 Accent 6" w:uiPriority="65" w:qFormat="0"/>
    <w:lsdException w:name="Medium List 2 Accent 6" w:uiPriority="66" w:qFormat="0"/>
    <w:lsdException w:name="Medium Grid 1 Accent 6" w:uiPriority="67" w:qFormat="0"/>
    <w:lsdException w:name="Medium Grid 2 Accent 6" w:uiPriority="68" w:qFormat="0"/>
    <w:lsdException w:name="Medium Grid 3 Accent 6" w:uiPriority="69" w:qFormat="0"/>
    <w:lsdException w:name="Dark List Accent 6" w:uiPriority="70" w:qFormat="0"/>
    <w:lsdException w:name="Colorful Shading Accent 6" w:uiPriority="71" w:qFormat="0"/>
    <w:lsdException w:name="Colorful List Accent 6" w:uiPriority="72" w:qFormat="0"/>
    <w:lsdException w:name="Colorful Grid Accent 6" w:uiPriority="73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</w:latentStyles>
  <w:style w:type="paragraph" w:default="1" w:styleId="a4">
    <w:name w:val="Normal"/>
    <w:qFormat/>
    <w:rsid w:val="001612A2"/>
    <w:pPr>
      <w:spacing w:before="40" w:after="40"/>
      <w:ind w:firstLineChars="200" w:firstLine="200"/>
      <w:jc w:val="both"/>
    </w:pPr>
    <w:rPr>
      <w:rFonts w:ascii="Arial" w:eastAsia="宋体" w:hAnsi="Arial" w:cs="Arial"/>
      <w:sz w:val="21"/>
      <w:szCs w:val="21"/>
    </w:rPr>
  </w:style>
  <w:style w:type="paragraph" w:styleId="1">
    <w:name w:val="heading 1"/>
    <w:next w:val="21"/>
    <w:link w:val="1Char"/>
    <w:qFormat/>
    <w:rsid w:val="001612A2"/>
    <w:pPr>
      <w:keepNext/>
      <w:numPr>
        <w:numId w:val="1"/>
      </w:numPr>
      <w:snapToGrid w:val="0"/>
      <w:spacing w:before="240" w:after="240"/>
      <w:outlineLvl w:val="0"/>
    </w:pPr>
    <w:rPr>
      <w:rFonts w:ascii="Arial" w:eastAsia="黑体" w:hAnsi="Arial" w:cs="Times New Roman"/>
      <w:b/>
      <w:bCs/>
      <w:color w:val="800000"/>
      <w:sz w:val="36"/>
      <w:szCs w:val="36"/>
    </w:rPr>
  </w:style>
  <w:style w:type="paragraph" w:styleId="21">
    <w:name w:val="heading 2"/>
    <w:next w:val="31"/>
    <w:link w:val="2Char"/>
    <w:qFormat/>
    <w:rsid w:val="001612A2"/>
    <w:pPr>
      <w:keepNext/>
      <w:numPr>
        <w:ilvl w:val="1"/>
        <w:numId w:val="1"/>
      </w:numPr>
      <w:adjustRightInd w:val="0"/>
      <w:snapToGrid w:val="0"/>
      <w:spacing w:before="240" w:after="240"/>
      <w:textAlignment w:val="bottom"/>
      <w:outlineLvl w:val="1"/>
    </w:pPr>
    <w:rPr>
      <w:rFonts w:ascii="Arial" w:eastAsia="黑体" w:hAnsi="Arial" w:cs="Arial"/>
      <w:color w:val="800000"/>
      <w:sz w:val="30"/>
      <w:szCs w:val="30"/>
    </w:rPr>
  </w:style>
  <w:style w:type="paragraph" w:styleId="31">
    <w:name w:val="heading 3"/>
    <w:basedOn w:val="a4"/>
    <w:next w:val="41"/>
    <w:link w:val="3Char"/>
    <w:qFormat/>
    <w:rsid w:val="001612A2"/>
    <w:pPr>
      <w:keepNext/>
      <w:numPr>
        <w:ilvl w:val="2"/>
        <w:numId w:val="1"/>
      </w:numPr>
      <w:snapToGrid w:val="0"/>
      <w:spacing w:before="240" w:after="240"/>
      <w:ind w:firstLineChars="0"/>
      <w:jc w:val="left"/>
      <w:outlineLvl w:val="2"/>
    </w:pPr>
    <w:rPr>
      <w:rFonts w:eastAsia="黑体" w:cs="Times New Roman"/>
      <w:color w:val="800000"/>
      <w:sz w:val="24"/>
      <w:szCs w:val="24"/>
    </w:rPr>
  </w:style>
  <w:style w:type="paragraph" w:styleId="41">
    <w:name w:val="heading 4"/>
    <w:next w:val="a4"/>
    <w:link w:val="4Char"/>
    <w:qFormat/>
    <w:rsid w:val="001612A2"/>
    <w:pPr>
      <w:keepNext/>
      <w:numPr>
        <w:ilvl w:val="3"/>
        <w:numId w:val="2"/>
      </w:numPr>
      <w:adjustRightInd w:val="0"/>
      <w:spacing w:before="40" w:after="40"/>
      <w:outlineLvl w:val="3"/>
    </w:pPr>
    <w:rPr>
      <w:rFonts w:ascii="Arial" w:eastAsia="黑体" w:hAnsi="Arial" w:cs="Times New Roman"/>
      <w:color w:val="800000"/>
      <w:sz w:val="21"/>
      <w:szCs w:val="21"/>
    </w:rPr>
  </w:style>
  <w:style w:type="paragraph" w:styleId="51">
    <w:name w:val="heading 5"/>
    <w:next w:val="a4"/>
    <w:link w:val="5Char"/>
    <w:qFormat/>
    <w:rsid w:val="001612A2"/>
    <w:pPr>
      <w:numPr>
        <w:ilvl w:val="4"/>
        <w:numId w:val="3"/>
      </w:numPr>
      <w:outlineLvl w:val="4"/>
    </w:pPr>
    <w:rPr>
      <w:rFonts w:ascii="Arial" w:eastAsia="宋体" w:hAnsi="Arial" w:cs="Times New Roman"/>
      <w:sz w:val="21"/>
      <w:szCs w:val="21"/>
    </w:rPr>
  </w:style>
  <w:style w:type="paragraph" w:styleId="6">
    <w:name w:val="heading 6"/>
    <w:next w:val="a4"/>
    <w:link w:val="6Char"/>
    <w:qFormat/>
    <w:rsid w:val="001612A2"/>
    <w:pPr>
      <w:keepNext/>
      <w:keepLines/>
      <w:spacing w:before="240"/>
      <w:outlineLvl w:val="5"/>
    </w:pPr>
    <w:rPr>
      <w:rFonts w:ascii="Futura Hv" w:eastAsia="黑体" w:hAnsi="Futura Hv" w:cs="Times New Roman"/>
      <w:bCs/>
      <w:kern w:val="2"/>
      <w:sz w:val="22"/>
      <w:szCs w:val="22"/>
    </w:rPr>
  </w:style>
  <w:style w:type="paragraph" w:styleId="7">
    <w:name w:val="heading 7"/>
    <w:basedOn w:val="a4"/>
    <w:next w:val="a4"/>
    <w:link w:val="7Char"/>
    <w:qFormat/>
    <w:rsid w:val="001612A2"/>
    <w:pPr>
      <w:numPr>
        <w:ilvl w:val="6"/>
        <w:numId w:val="4"/>
      </w:numPr>
      <w:spacing w:line="360" w:lineRule="auto"/>
      <w:outlineLvl w:val="6"/>
    </w:pPr>
    <w:rPr>
      <w:rFonts w:eastAsia="黑体"/>
    </w:rPr>
  </w:style>
  <w:style w:type="paragraph" w:styleId="8">
    <w:name w:val="heading 8"/>
    <w:basedOn w:val="a4"/>
    <w:next w:val="a4"/>
    <w:link w:val="8Char"/>
    <w:qFormat/>
    <w:rsid w:val="001612A2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4"/>
    <w:next w:val="a4"/>
    <w:link w:val="9Char"/>
    <w:qFormat/>
    <w:rsid w:val="001612A2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eastAsia="黑体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32">
    <w:name w:val="List 3"/>
    <w:basedOn w:val="a4"/>
    <w:semiHidden/>
    <w:qFormat/>
    <w:rsid w:val="001612A2"/>
    <w:pPr>
      <w:ind w:leftChars="400" w:left="100" w:hangingChars="200" w:hanging="200"/>
    </w:pPr>
  </w:style>
  <w:style w:type="paragraph" w:styleId="70">
    <w:name w:val="toc 7"/>
    <w:basedOn w:val="a4"/>
    <w:next w:val="a4"/>
    <w:uiPriority w:val="39"/>
    <w:qFormat/>
    <w:rsid w:val="001612A2"/>
    <w:pPr>
      <w:ind w:leftChars="1200" w:left="2520"/>
    </w:pPr>
  </w:style>
  <w:style w:type="paragraph" w:styleId="2">
    <w:name w:val="List Number 2"/>
    <w:basedOn w:val="a4"/>
    <w:semiHidden/>
    <w:qFormat/>
    <w:rsid w:val="001612A2"/>
    <w:pPr>
      <w:numPr>
        <w:numId w:val="5"/>
      </w:numPr>
    </w:pPr>
  </w:style>
  <w:style w:type="paragraph" w:styleId="a8">
    <w:name w:val="Note Heading"/>
    <w:basedOn w:val="a4"/>
    <w:next w:val="a4"/>
    <w:link w:val="Char"/>
    <w:semiHidden/>
    <w:qFormat/>
    <w:rsid w:val="001612A2"/>
    <w:pPr>
      <w:jc w:val="center"/>
    </w:pPr>
  </w:style>
  <w:style w:type="paragraph" w:styleId="40">
    <w:name w:val="List Bullet 4"/>
    <w:basedOn w:val="a4"/>
    <w:semiHidden/>
    <w:qFormat/>
    <w:rsid w:val="001612A2"/>
    <w:pPr>
      <w:numPr>
        <w:numId w:val="6"/>
      </w:numPr>
    </w:pPr>
  </w:style>
  <w:style w:type="paragraph" w:styleId="a9">
    <w:name w:val="E-mail Signature"/>
    <w:basedOn w:val="a4"/>
    <w:link w:val="Char0"/>
    <w:semiHidden/>
    <w:qFormat/>
    <w:rsid w:val="001612A2"/>
  </w:style>
  <w:style w:type="paragraph" w:styleId="a">
    <w:name w:val="List Number"/>
    <w:basedOn w:val="a4"/>
    <w:semiHidden/>
    <w:qFormat/>
    <w:rsid w:val="001612A2"/>
    <w:pPr>
      <w:numPr>
        <w:numId w:val="7"/>
      </w:numPr>
    </w:pPr>
  </w:style>
  <w:style w:type="paragraph" w:styleId="aa">
    <w:name w:val="Normal Indent"/>
    <w:basedOn w:val="a4"/>
    <w:semiHidden/>
    <w:qFormat/>
    <w:rsid w:val="001612A2"/>
    <w:pPr>
      <w:ind w:firstLine="420"/>
    </w:pPr>
  </w:style>
  <w:style w:type="paragraph" w:styleId="ab">
    <w:name w:val="caption"/>
    <w:basedOn w:val="a4"/>
    <w:next w:val="a4"/>
    <w:qFormat/>
    <w:rsid w:val="001612A2"/>
    <w:pPr>
      <w:spacing w:before="152" w:after="160"/>
    </w:pPr>
    <w:rPr>
      <w:rFonts w:eastAsia="黑体"/>
    </w:rPr>
  </w:style>
  <w:style w:type="paragraph" w:styleId="a0">
    <w:name w:val="List Bullet"/>
    <w:basedOn w:val="a4"/>
    <w:semiHidden/>
    <w:qFormat/>
    <w:rsid w:val="001612A2"/>
    <w:pPr>
      <w:numPr>
        <w:numId w:val="8"/>
      </w:numPr>
    </w:pPr>
  </w:style>
  <w:style w:type="paragraph" w:styleId="ac">
    <w:name w:val="envelope address"/>
    <w:basedOn w:val="a4"/>
    <w:semiHidden/>
    <w:qFormat/>
    <w:rsid w:val="001612A2"/>
    <w:pPr>
      <w:framePr w:w="7920" w:h="1980" w:hRule="exact" w:hSpace="180" w:wrap="around" w:hAnchor="page" w:xAlign="center" w:yAlign="bottom"/>
      <w:ind w:leftChars="1400" w:left="100"/>
    </w:pPr>
    <w:rPr>
      <w:sz w:val="24"/>
      <w:szCs w:val="24"/>
    </w:rPr>
  </w:style>
  <w:style w:type="paragraph" w:styleId="ad">
    <w:name w:val="Document Map"/>
    <w:basedOn w:val="a4"/>
    <w:link w:val="Char1"/>
    <w:uiPriority w:val="99"/>
    <w:semiHidden/>
    <w:qFormat/>
    <w:rsid w:val="001612A2"/>
    <w:pPr>
      <w:shd w:val="clear" w:color="auto" w:fill="000080"/>
    </w:pPr>
  </w:style>
  <w:style w:type="paragraph" w:styleId="ae">
    <w:name w:val="annotation text"/>
    <w:basedOn w:val="a4"/>
    <w:link w:val="Char2"/>
    <w:semiHidden/>
    <w:unhideWhenUsed/>
    <w:qFormat/>
    <w:rsid w:val="001612A2"/>
    <w:pPr>
      <w:jc w:val="left"/>
    </w:pPr>
  </w:style>
  <w:style w:type="paragraph" w:styleId="af">
    <w:name w:val="Salutation"/>
    <w:basedOn w:val="a4"/>
    <w:next w:val="a4"/>
    <w:link w:val="Char3"/>
    <w:semiHidden/>
    <w:qFormat/>
    <w:rsid w:val="001612A2"/>
  </w:style>
  <w:style w:type="paragraph" w:styleId="33">
    <w:name w:val="Body Text 3"/>
    <w:basedOn w:val="a4"/>
    <w:link w:val="3Char0"/>
    <w:semiHidden/>
    <w:qFormat/>
    <w:rsid w:val="001612A2"/>
    <w:pPr>
      <w:spacing w:after="120"/>
    </w:pPr>
    <w:rPr>
      <w:sz w:val="16"/>
      <w:szCs w:val="16"/>
    </w:rPr>
  </w:style>
  <w:style w:type="paragraph" w:styleId="af0">
    <w:name w:val="Closing"/>
    <w:basedOn w:val="a4"/>
    <w:link w:val="Char4"/>
    <w:semiHidden/>
    <w:qFormat/>
    <w:rsid w:val="001612A2"/>
    <w:pPr>
      <w:ind w:leftChars="2100" w:left="100"/>
    </w:pPr>
  </w:style>
  <w:style w:type="paragraph" w:styleId="30">
    <w:name w:val="List Bullet 3"/>
    <w:basedOn w:val="a4"/>
    <w:semiHidden/>
    <w:qFormat/>
    <w:rsid w:val="001612A2"/>
    <w:pPr>
      <w:numPr>
        <w:numId w:val="9"/>
      </w:numPr>
    </w:pPr>
  </w:style>
  <w:style w:type="paragraph" w:styleId="af1">
    <w:name w:val="Body Text"/>
    <w:basedOn w:val="a4"/>
    <w:link w:val="Char5"/>
    <w:semiHidden/>
    <w:qFormat/>
    <w:rsid w:val="001612A2"/>
    <w:pPr>
      <w:spacing w:after="120"/>
    </w:pPr>
  </w:style>
  <w:style w:type="paragraph" w:styleId="af2">
    <w:name w:val="Body Text Indent"/>
    <w:basedOn w:val="a4"/>
    <w:link w:val="Char6"/>
    <w:semiHidden/>
    <w:qFormat/>
    <w:rsid w:val="001612A2"/>
    <w:pPr>
      <w:spacing w:after="120"/>
      <w:ind w:leftChars="200" w:left="420"/>
    </w:pPr>
  </w:style>
  <w:style w:type="paragraph" w:styleId="3">
    <w:name w:val="List Number 3"/>
    <w:basedOn w:val="a4"/>
    <w:semiHidden/>
    <w:qFormat/>
    <w:rsid w:val="001612A2"/>
    <w:pPr>
      <w:numPr>
        <w:numId w:val="10"/>
      </w:numPr>
    </w:pPr>
  </w:style>
  <w:style w:type="paragraph" w:styleId="22">
    <w:name w:val="List 2"/>
    <w:basedOn w:val="a4"/>
    <w:semiHidden/>
    <w:qFormat/>
    <w:rsid w:val="001612A2"/>
    <w:pPr>
      <w:ind w:leftChars="200" w:left="100" w:hangingChars="200" w:hanging="200"/>
    </w:pPr>
  </w:style>
  <w:style w:type="paragraph" w:styleId="af3">
    <w:name w:val="List Continue"/>
    <w:basedOn w:val="a4"/>
    <w:semiHidden/>
    <w:qFormat/>
    <w:rsid w:val="001612A2"/>
    <w:pPr>
      <w:spacing w:after="120"/>
      <w:ind w:leftChars="200" w:left="420"/>
    </w:pPr>
  </w:style>
  <w:style w:type="paragraph" w:styleId="af4">
    <w:name w:val="Block Text"/>
    <w:basedOn w:val="a4"/>
    <w:semiHidden/>
    <w:qFormat/>
    <w:rsid w:val="001612A2"/>
    <w:pPr>
      <w:spacing w:after="120"/>
      <w:ind w:leftChars="700" w:left="1440" w:rightChars="700" w:right="1440"/>
    </w:pPr>
  </w:style>
  <w:style w:type="paragraph" w:styleId="20">
    <w:name w:val="List Bullet 2"/>
    <w:basedOn w:val="a4"/>
    <w:semiHidden/>
    <w:qFormat/>
    <w:rsid w:val="001612A2"/>
    <w:pPr>
      <w:numPr>
        <w:numId w:val="11"/>
      </w:numPr>
    </w:pPr>
  </w:style>
  <w:style w:type="paragraph" w:styleId="HTML">
    <w:name w:val="HTML Address"/>
    <w:basedOn w:val="a4"/>
    <w:link w:val="HTMLChar"/>
    <w:semiHidden/>
    <w:qFormat/>
    <w:rsid w:val="001612A2"/>
    <w:rPr>
      <w:i/>
      <w:iCs/>
    </w:rPr>
  </w:style>
  <w:style w:type="paragraph" w:styleId="52">
    <w:name w:val="toc 5"/>
    <w:basedOn w:val="a4"/>
    <w:next w:val="a4"/>
    <w:uiPriority w:val="39"/>
    <w:qFormat/>
    <w:rsid w:val="001612A2"/>
    <w:pPr>
      <w:ind w:leftChars="800" w:left="1680"/>
    </w:pPr>
  </w:style>
  <w:style w:type="paragraph" w:styleId="34">
    <w:name w:val="toc 3"/>
    <w:basedOn w:val="a4"/>
    <w:next w:val="a4"/>
    <w:uiPriority w:val="39"/>
    <w:qFormat/>
    <w:rsid w:val="001612A2"/>
    <w:pPr>
      <w:tabs>
        <w:tab w:val="right" w:leader="dot" w:pos="9618"/>
      </w:tabs>
      <w:spacing w:before="60" w:after="0"/>
      <w:ind w:left="839"/>
      <w:jc w:val="left"/>
    </w:pPr>
    <w:rPr>
      <w:sz w:val="20"/>
      <w:szCs w:val="20"/>
    </w:rPr>
  </w:style>
  <w:style w:type="paragraph" w:styleId="af5">
    <w:name w:val="Plain Text"/>
    <w:basedOn w:val="a4"/>
    <w:link w:val="Char7"/>
    <w:semiHidden/>
    <w:qFormat/>
    <w:rsid w:val="001612A2"/>
    <w:rPr>
      <w:rFonts w:ascii="宋体" w:hAnsi="Courier New" w:cs="Courier New"/>
    </w:rPr>
  </w:style>
  <w:style w:type="paragraph" w:styleId="50">
    <w:name w:val="List Bullet 5"/>
    <w:basedOn w:val="a4"/>
    <w:semiHidden/>
    <w:qFormat/>
    <w:rsid w:val="001612A2"/>
    <w:pPr>
      <w:numPr>
        <w:numId w:val="12"/>
      </w:numPr>
    </w:pPr>
  </w:style>
  <w:style w:type="paragraph" w:styleId="4">
    <w:name w:val="List Number 4"/>
    <w:basedOn w:val="a4"/>
    <w:semiHidden/>
    <w:qFormat/>
    <w:rsid w:val="001612A2"/>
    <w:pPr>
      <w:numPr>
        <w:numId w:val="13"/>
      </w:numPr>
    </w:pPr>
  </w:style>
  <w:style w:type="paragraph" w:styleId="80">
    <w:name w:val="toc 8"/>
    <w:basedOn w:val="a4"/>
    <w:next w:val="a4"/>
    <w:uiPriority w:val="39"/>
    <w:qFormat/>
    <w:rsid w:val="001612A2"/>
    <w:pPr>
      <w:ind w:leftChars="1400" w:left="2940"/>
    </w:pPr>
  </w:style>
  <w:style w:type="paragraph" w:styleId="af6">
    <w:name w:val="Date"/>
    <w:basedOn w:val="a4"/>
    <w:next w:val="a4"/>
    <w:link w:val="Char8"/>
    <w:semiHidden/>
    <w:qFormat/>
    <w:rsid w:val="001612A2"/>
    <w:pPr>
      <w:ind w:leftChars="2500" w:left="100"/>
    </w:pPr>
  </w:style>
  <w:style w:type="paragraph" w:styleId="23">
    <w:name w:val="Body Text Indent 2"/>
    <w:basedOn w:val="a4"/>
    <w:link w:val="2Char0"/>
    <w:semiHidden/>
    <w:qFormat/>
    <w:rsid w:val="001612A2"/>
    <w:pPr>
      <w:spacing w:after="120" w:line="480" w:lineRule="auto"/>
      <w:ind w:leftChars="200" w:left="420"/>
    </w:pPr>
  </w:style>
  <w:style w:type="paragraph" w:styleId="53">
    <w:name w:val="List Continue 5"/>
    <w:basedOn w:val="a4"/>
    <w:semiHidden/>
    <w:qFormat/>
    <w:rsid w:val="001612A2"/>
    <w:pPr>
      <w:spacing w:after="120"/>
      <w:ind w:leftChars="1000" w:left="2100"/>
    </w:pPr>
  </w:style>
  <w:style w:type="paragraph" w:styleId="af7">
    <w:name w:val="Balloon Text"/>
    <w:basedOn w:val="a4"/>
    <w:link w:val="Char9"/>
    <w:uiPriority w:val="99"/>
    <w:semiHidden/>
    <w:unhideWhenUsed/>
    <w:qFormat/>
    <w:rsid w:val="001612A2"/>
    <w:rPr>
      <w:sz w:val="18"/>
      <w:szCs w:val="18"/>
    </w:rPr>
  </w:style>
  <w:style w:type="paragraph" w:styleId="af8">
    <w:name w:val="footer"/>
    <w:basedOn w:val="a4"/>
    <w:link w:val="Chara"/>
    <w:uiPriority w:val="99"/>
    <w:unhideWhenUsed/>
    <w:qFormat/>
    <w:rsid w:val="001612A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9">
    <w:name w:val="envelope return"/>
    <w:basedOn w:val="a4"/>
    <w:semiHidden/>
    <w:qFormat/>
    <w:rsid w:val="001612A2"/>
  </w:style>
  <w:style w:type="paragraph" w:styleId="afa">
    <w:name w:val="header"/>
    <w:basedOn w:val="a4"/>
    <w:link w:val="Charb"/>
    <w:uiPriority w:val="99"/>
    <w:unhideWhenUsed/>
    <w:qFormat/>
    <w:rsid w:val="001612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b">
    <w:name w:val="Signature"/>
    <w:basedOn w:val="a4"/>
    <w:link w:val="Charc"/>
    <w:semiHidden/>
    <w:qFormat/>
    <w:rsid w:val="001612A2"/>
    <w:pPr>
      <w:ind w:leftChars="2100" w:left="100"/>
    </w:pPr>
  </w:style>
  <w:style w:type="paragraph" w:styleId="10">
    <w:name w:val="toc 1"/>
    <w:basedOn w:val="a4"/>
    <w:next w:val="24"/>
    <w:uiPriority w:val="39"/>
    <w:qFormat/>
    <w:rsid w:val="001612A2"/>
    <w:pPr>
      <w:keepNext/>
      <w:tabs>
        <w:tab w:val="right" w:leader="dot" w:pos="9618"/>
      </w:tabs>
      <w:spacing w:before="100" w:after="0"/>
      <w:jc w:val="left"/>
      <w:textAlignment w:val="baseline"/>
    </w:pPr>
    <w:rPr>
      <w:rFonts w:eastAsia="黑体"/>
    </w:rPr>
  </w:style>
  <w:style w:type="paragraph" w:styleId="24">
    <w:name w:val="toc 2"/>
    <w:basedOn w:val="a4"/>
    <w:next w:val="a4"/>
    <w:uiPriority w:val="39"/>
    <w:qFormat/>
    <w:rsid w:val="001612A2"/>
    <w:pPr>
      <w:tabs>
        <w:tab w:val="right" w:leader="dot" w:pos="9618"/>
      </w:tabs>
      <w:spacing w:before="60" w:after="0"/>
      <w:ind w:left="420"/>
      <w:jc w:val="left"/>
    </w:pPr>
    <w:rPr>
      <w:sz w:val="20"/>
      <w:szCs w:val="20"/>
    </w:rPr>
  </w:style>
  <w:style w:type="paragraph" w:styleId="42">
    <w:name w:val="List Continue 4"/>
    <w:basedOn w:val="a4"/>
    <w:semiHidden/>
    <w:qFormat/>
    <w:rsid w:val="001612A2"/>
    <w:pPr>
      <w:spacing w:after="120"/>
      <w:ind w:leftChars="800" w:left="1680"/>
    </w:pPr>
  </w:style>
  <w:style w:type="paragraph" w:styleId="43">
    <w:name w:val="toc 4"/>
    <w:basedOn w:val="a4"/>
    <w:next w:val="a4"/>
    <w:uiPriority w:val="39"/>
    <w:qFormat/>
    <w:rsid w:val="001612A2"/>
    <w:pPr>
      <w:ind w:leftChars="600" w:left="1260"/>
    </w:pPr>
  </w:style>
  <w:style w:type="paragraph" w:styleId="afc">
    <w:name w:val="Subtitle"/>
    <w:basedOn w:val="a4"/>
    <w:link w:val="Chard"/>
    <w:qFormat/>
    <w:rsid w:val="001612A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5">
    <w:name w:val="List Number 5"/>
    <w:basedOn w:val="a4"/>
    <w:semiHidden/>
    <w:qFormat/>
    <w:rsid w:val="001612A2"/>
    <w:pPr>
      <w:numPr>
        <w:numId w:val="14"/>
      </w:numPr>
    </w:pPr>
  </w:style>
  <w:style w:type="paragraph" w:styleId="afd">
    <w:name w:val="List"/>
    <w:basedOn w:val="a4"/>
    <w:semiHidden/>
    <w:qFormat/>
    <w:rsid w:val="001612A2"/>
    <w:pPr>
      <w:ind w:left="200" w:hangingChars="200" w:hanging="200"/>
    </w:pPr>
  </w:style>
  <w:style w:type="paragraph" w:styleId="60">
    <w:name w:val="toc 6"/>
    <w:basedOn w:val="a4"/>
    <w:next w:val="a4"/>
    <w:uiPriority w:val="39"/>
    <w:qFormat/>
    <w:rsid w:val="001612A2"/>
    <w:pPr>
      <w:ind w:leftChars="1000" w:left="2100"/>
    </w:pPr>
  </w:style>
  <w:style w:type="paragraph" w:styleId="54">
    <w:name w:val="List 5"/>
    <w:basedOn w:val="a4"/>
    <w:semiHidden/>
    <w:qFormat/>
    <w:rsid w:val="001612A2"/>
    <w:pPr>
      <w:ind w:leftChars="800" w:left="100" w:hangingChars="200" w:hanging="200"/>
    </w:pPr>
  </w:style>
  <w:style w:type="paragraph" w:styleId="35">
    <w:name w:val="Body Text Indent 3"/>
    <w:basedOn w:val="a4"/>
    <w:link w:val="3Char1"/>
    <w:semiHidden/>
    <w:qFormat/>
    <w:rsid w:val="001612A2"/>
    <w:pPr>
      <w:spacing w:after="120"/>
      <w:ind w:leftChars="200" w:left="420"/>
    </w:pPr>
    <w:rPr>
      <w:sz w:val="16"/>
      <w:szCs w:val="16"/>
    </w:rPr>
  </w:style>
  <w:style w:type="paragraph" w:styleId="afe">
    <w:name w:val="table of figures"/>
    <w:basedOn w:val="a4"/>
    <w:next w:val="a4"/>
    <w:uiPriority w:val="99"/>
    <w:qFormat/>
    <w:rsid w:val="001612A2"/>
    <w:pPr>
      <w:ind w:left="840" w:hanging="420"/>
    </w:pPr>
  </w:style>
  <w:style w:type="paragraph" w:styleId="90">
    <w:name w:val="toc 9"/>
    <w:basedOn w:val="a4"/>
    <w:next w:val="a4"/>
    <w:uiPriority w:val="39"/>
    <w:qFormat/>
    <w:rsid w:val="001612A2"/>
    <w:pPr>
      <w:ind w:leftChars="1600" w:left="3360"/>
    </w:pPr>
  </w:style>
  <w:style w:type="paragraph" w:styleId="25">
    <w:name w:val="Body Text 2"/>
    <w:basedOn w:val="a4"/>
    <w:link w:val="2Char1"/>
    <w:semiHidden/>
    <w:qFormat/>
    <w:rsid w:val="001612A2"/>
    <w:pPr>
      <w:spacing w:after="120" w:line="480" w:lineRule="auto"/>
    </w:pPr>
  </w:style>
  <w:style w:type="paragraph" w:styleId="44">
    <w:name w:val="List 4"/>
    <w:basedOn w:val="a4"/>
    <w:semiHidden/>
    <w:qFormat/>
    <w:rsid w:val="001612A2"/>
    <w:pPr>
      <w:ind w:leftChars="600" w:left="100" w:hangingChars="200" w:hanging="200"/>
    </w:pPr>
  </w:style>
  <w:style w:type="paragraph" w:styleId="26">
    <w:name w:val="List Continue 2"/>
    <w:basedOn w:val="a4"/>
    <w:semiHidden/>
    <w:qFormat/>
    <w:rsid w:val="001612A2"/>
    <w:pPr>
      <w:spacing w:after="120"/>
      <w:ind w:leftChars="400" w:left="840"/>
    </w:pPr>
  </w:style>
  <w:style w:type="paragraph" w:styleId="aff">
    <w:name w:val="Message Header"/>
    <w:basedOn w:val="a4"/>
    <w:link w:val="Chare"/>
    <w:semiHidden/>
    <w:qFormat/>
    <w:rsid w:val="001612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sz w:val="24"/>
      <w:szCs w:val="24"/>
    </w:rPr>
  </w:style>
  <w:style w:type="paragraph" w:styleId="HTML0">
    <w:name w:val="HTML Preformatted"/>
    <w:basedOn w:val="a4"/>
    <w:link w:val="HTMLChar0"/>
    <w:qFormat/>
    <w:rsid w:val="001612A2"/>
    <w:rPr>
      <w:rFonts w:ascii="Courier New" w:hAnsi="Courier New" w:cs="Courier New"/>
      <w:sz w:val="20"/>
    </w:rPr>
  </w:style>
  <w:style w:type="paragraph" w:styleId="aff0">
    <w:name w:val="Normal (Web)"/>
    <w:basedOn w:val="a4"/>
    <w:uiPriority w:val="99"/>
    <w:qFormat/>
    <w:rsid w:val="001612A2"/>
    <w:rPr>
      <w:rFonts w:ascii="Times New Roman" w:hAnsi="Times New Roman"/>
      <w:sz w:val="24"/>
      <w:szCs w:val="24"/>
    </w:rPr>
  </w:style>
  <w:style w:type="paragraph" w:styleId="36">
    <w:name w:val="List Continue 3"/>
    <w:basedOn w:val="a4"/>
    <w:semiHidden/>
    <w:qFormat/>
    <w:rsid w:val="001612A2"/>
    <w:pPr>
      <w:spacing w:after="120"/>
      <w:ind w:leftChars="600" w:left="1260"/>
    </w:pPr>
  </w:style>
  <w:style w:type="paragraph" w:styleId="aff1">
    <w:name w:val="Title"/>
    <w:basedOn w:val="a4"/>
    <w:link w:val="Charf"/>
    <w:qFormat/>
    <w:rsid w:val="001612A2"/>
    <w:pPr>
      <w:tabs>
        <w:tab w:val="left" w:pos="0"/>
      </w:tabs>
      <w:spacing w:before="300" w:after="300"/>
      <w:jc w:val="center"/>
    </w:pPr>
    <w:rPr>
      <w:sz w:val="30"/>
      <w:szCs w:val="30"/>
    </w:rPr>
  </w:style>
  <w:style w:type="paragraph" w:styleId="aff2">
    <w:name w:val="annotation subject"/>
    <w:basedOn w:val="ae"/>
    <w:next w:val="ae"/>
    <w:link w:val="Charf0"/>
    <w:semiHidden/>
    <w:qFormat/>
    <w:rsid w:val="001612A2"/>
    <w:pPr>
      <w:spacing w:before="120" w:after="0"/>
      <w:ind w:left="879"/>
    </w:pPr>
    <w:rPr>
      <w:rFonts w:ascii="Futura Bk" w:hAnsi="Futura Bk" w:cs="Times New Roman"/>
      <w:b/>
      <w:bCs/>
      <w:kern w:val="2"/>
      <w:sz w:val="20"/>
      <w:szCs w:val="20"/>
    </w:rPr>
  </w:style>
  <w:style w:type="paragraph" w:styleId="aff3">
    <w:name w:val="Body Text First Indent"/>
    <w:basedOn w:val="af1"/>
    <w:link w:val="Charf1"/>
    <w:semiHidden/>
    <w:qFormat/>
    <w:rsid w:val="001612A2"/>
    <w:pPr>
      <w:ind w:firstLineChars="100" w:firstLine="420"/>
    </w:pPr>
  </w:style>
  <w:style w:type="paragraph" w:styleId="27">
    <w:name w:val="Body Text First Indent 2"/>
    <w:basedOn w:val="af2"/>
    <w:link w:val="2Char2"/>
    <w:semiHidden/>
    <w:qFormat/>
    <w:rsid w:val="001612A2"/>
    <w:pPr>
      <w:ind w:firstLine="420"/>
    </w:pPr>
  </w:style>
  <w:style w:type="table" w:styleId="aff4">
    <w:name w:val="Table Grid"/>
    <w:basedOn w:val="a6"/>
    <w:uiPriority w:val="59"/>
    <w:qFormat/>
    <w:rsid w:val="001612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5">
    <w:name w:val="Table Theme"/>
    <w:basedOn w:val="a6"/>
    <w:semiHidden/>
    <w:qFormat/>
    <w:rsid w:val="001612A2"/>
    <w:pPr>
      <w:widowControl w:val="0"/>
      <w:autoSpaceDE w:val="0"/>
      <w:autoSpaceDN w:val="0"/>
      <w:adjustRightInd w:val="0"/>
      <w:spacing w:before="80" w:after="80" w:line="300" w:lineRule="auto"/>
      <w:ind w:firstLineChars="200" w:firstLine="20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Colorful 1"/>
    <w:basedOn w:val="a6"/>
    <w:semiHidden/>
    <w:qFormat/>
    <w:rsid w:val="001612A2"/>
    <w:pPr>
      <w:widowControl w:val="0"/>
      <w:autoSpaceDE w:val="0"/>
      <w:autoSpaceDN w:val="0"/>
      <w:adjustRightInd w:val="0"/>
      <w:spacing w:before="80" w:after="80" w:line="300" w:lineRule="auto"/>
      <w:ind w:firstLineChars="200" w:firstLine="20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8">
    <w:name w:val="Table Colorful 2"/>
    <w:basedOn w:val="a6"/>
    <w:semiHidden/>
    <w:qFormat/>
    <w:rsid w:val="001612A2"/>
    <w:pPr>
      <w:widowControl w:val="0"/>
      <w:autoSpaceDE w:val="0"/>
      <w:autoSpaceDN w:val="0"/>
      <w:adjustRightInd w:val="0"/>
      <w:spacing w:before="80" w:after="80" w:line="300" w:lineRule="auto"/>
      <w:ind w:firstLineChars="200" w:firstLine="20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7">
    <w:name w:val="Table Colorful 3"/>
    <w:basedOn w:val="a6"/>
    <w:semiHidden/>
    <w:qFormat/>
    <w:rsid w:val="001612A2"/>
    <w:pPr>
      <w:widowControl w:val="0"/>
      <w:autoSpaceDE w:val="0"/>
      <w:autoSpaceDN w:val="0"/>
      <w:adjustRightInd w:val="0"/>
      <w:spacing w:before="80" w:after="80" w:line="300" w:lineRule="auto"/>
      <w:ind w:firstLineChars="200" w:firstLine="200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single" w:sz="36" w:space="0" w:color="000000"/>
          <w:bottom w:val="nil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aff6">
    <w:name w:val="Table Elegant"/>
    <w:basedOn w:val="a6"/>
    <w:semiHidden/>
    <w:qFormat/>
    <w:rsid w:val="001612A2"/>
    <w:pPr>
      <w:widowControl w:val="0"/>
      <w:autoSpaceDE w:val="0"/>
      <w:autoSpaceDN w:val="0"/>
      <w:adjustRightInd w:val="0"/>
      <w:spacing w:before="80" w:after="80" w:line="300" w:lineRule="auto"/>
      <w:ind w:firstLineChars="200" w:firstLine="20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Classic 1"/>
    <w:basedOn w:val="a6"/>
    <w:semiHidden/>
    <w:qFormat/>
    <w:rsid w:val="001612A2"/>
    <w:pPr>
      <w:widowControl w:val="0"/>
      <w:autoSpaceDE w:val="0"/>
      <w:autoSpaceDN w:val="0"/>
      <w:adjustRightInd w:val="0"/>
      <w:spacing w:before="80" w:after="80" w:line="300" w:lineRule="auto"/>
      <w:ind w:firstLineChars="200" w:firstLine="20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9">
    <w:name w:val="Table Classic 2"/>
    <w:basedOn w:val="a6"/>
    <w:semiHidden/>
    <w:qFormat/>
    <w:rsid w:val="001612A2"/>
    <w:pPr>
      <w:widowControl w:val="0"/>
      <w:autoSpaceDE w:val="0"/>
      <w:autoSpaceDN w:val="0"/>
      <w:adjustRightInd w:val="0"/>
      <w:spacing w:before="80" w:after="80" w:line="300" w:lineRule="auto"/>
      <w:ind w:firstLineChars="200" w:firstLine="20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8">
    <w:name w:val="Table Classic 3"/>
    <w:basedOn w:val="a6"/>
    <w:semiHidden/>
    <w:qFormat/>
    <w:rsid w:val="001612A2"/>
    <w:pPr>
      <w:widowControl w:val="0"/>
      <w:autoSpaceDE w:val="0"/>
      <w:autoSpaceDN w:val="0"/>
      <w:adjustRightInd w:val="0"/>
      <w:spacing w:before="80" w:after="80" w:line="300" w:lineRule="auto"/>
      <w:ind w:firstLineChars="200" w:firstLine="200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5">
    <w:name w:val="Table Classic 4"/>
    <w:basedOn w:val="a6"/>
    <w:semiHidden/>
    <w:qFormat/>
    <w:rsid w:val="001612A2"/>
    <w:pPr>
      <w:widowControl w:val="0"/>
      <w:autoSpaceDE w:val="0"/>
      <w:autoSpaceDN w:val="0"/>
      <w:adjustRightInd w:val="0"/>
      <w:spacing w:before="80" w:after="80" w:line="300" w:lineRule="auto"/>
      <w:ind w:firstLineChars="200" w:firstLine="200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">
    <w:name w:val="Table Simple 1"/>
    <w:basedOn w:val="a6"/>
    <w:semiHidden/>
    <w:qFormat/>
    <w:rsid w:val="001612A2"/>
    <w:pPr>
      <w:widowControl w:val="0"/>
      <w:autoSpaceDE w:val="0"/>
      <w:autoSpaceDN w:val="0"/>
      <w:adjustRightInd w:val="0"/>
      <w:spacing w:before="80" w:after="80" w:line="300" w:lineRule="auto"/>
      <w:ind w:firstLineChars="200" w:firstLine="200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6" w:space="0" w:color="008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a">
    <w:name w:val="Table Simple 2"/>
    <w:basedOn w:val="a6"/>
    <w:semiHidden/>
    <w:qFormat/>
    <w:rsid w:val="001612A2"/>
    <w:pPr>
      <w:widowControl w:val="0"/>
      <w:autoSpaceDE w:val="0"/>
      <w:autoSpaceDN w:val="0"/>
      <w:adjustRightInd w:val="0"/>
      <w:spacing w:before="80" w:after="80" w:line="300" w:lineRule="auto"/>
      <w:ind w:firstLineChars="200" w:firstLine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9">
    <w:name w:val="Table Simple 3"/>
    <w:basedOn w:val="a6"/>
    <w:semiHidden/>
    <w:qFormat/>
    <w:rsid w:val="001612A2"/>
    <w:pPr>
      <w:widowControl w:val="0"/>
      <w:autoSpaceDE w:val="0"/>
      <w:autoSpaceDN w:val="0"/>
      <w:adjustRightInd w:val="0"/>
      <w:spacing w:before="80" w:after="80" w:line="300" w:lineRule="auto"/>
      <w:ind w:firstLineChars="200" w:firstLine="20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">
    <w:name w:val="Table Subtle 1"/>
    <w:basedOn w:val="a6"/>
    <w:semiHidden/>
    <w:qFormat/>
    <w:rsid w:val="001612A2"/>
    <w:pPr>
      <w:widowControl w:val="0"/>
      <w:autoSpaceDE w:val="0"/>
      <w:autoSpaceDN w:val="0"/>
      <w:adjustRightInd w:val="0"/>
      <w:spacing w:before="80" w:after="80" w:line="300" w:lineRule="auto"/>
      <w:ind w:firstLineChars="200" w:firstLine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b">
    <w:name w:val="Table Subtle 2"/>
    <w:basedOn w:val="a6"/>
    <w:semiHidden/>
    <w:qFormat/>
    <w:rsid w:val="001612A2"/>
    <w:pPr>
      <w:widowControl w:val="0"/>
      <w:autoSpaceDE w:val="0"/>
      <w:autoSpaceDN w:val="0"/>
      <w:adjustRightInd w:val="0"/>
      <w:spacing w:before="80" w:after="80" w:line="300" w:lineRule="auto"/>
      <w:ind w:firstLineChars="200" w:firstLine="200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">
    <w:name w:val="Table 3D effects 1"/>
    <w:basedOn w:val="a6"/>
    <w:semiHidden/>
    <w:qFormat/>
    <w:rsid w:val="001612A2"/>
    <w:pPr>
      <w:widowControl w:val="0"/>
      <w:autoSpaceDE w:val="0"/>
      <w:autoSpaceDN w:val="0"/>
      <w:adjustRightInd w:val="0"/>
      <w:spacing w:before="80" w:after="80" w:line="300" w:lineRule="auto"/>
      <w:ind w:firstLineChars="200" w:firstLine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nil"/>
          <w:bottom w:val="single" w:sz="6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c">
    <w:name w:val="Table 3D effects 2"/>
    <w:basedOn w:val="a6"/>
    <w:semiHidden/>
    <w:qFormat/>
    <w:rsid w:val="001612A2"/>
    <w:pPr>
      <w:widowControl w:val="0"/>
      <w:autoSpaceDE w:val="0"/>
      <w:autoSpaceDN w:val="0"/>
      <w:adjustRightInd w:val="0"/>
      <w:spacing w:before="80" w:after="80" w:line="300" w:lineRule="auto"/>
      <w:ind w:firstLineChars="200" w:firstLine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a">
    <w:name w:val="Table 3D effects 3"/>
    <w:basedOn w:val="a6"/>
    <w:semiHidden/>
    <w:qFormat/>
    <w:rsid w:val="001612A2"/>
    <w:pPr>
      <w:widowControl w:val="0"/>
      <w:autoSpaceDE w:val="0"/>
      <w:autoSpaceDN w:val="0"/>
      <w:adjustRightInd w:val="0"/>
      <w:spacing w:before="80" w:after="80" w:line="300" w:lineRule="auto"/>
      <w:ind w:firstLineChars="200" w:firstLine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6">
    <w:name w:val="Table List 1"/>
    <w:basedOn w:val="a6"/>
    <w:semiHidden/>
    <w:qFormat/>
    <w:rsid w:val="001612A2"/>
    <w:pPr>
      <w:widowControl w:val="0"/>
      <w:autoSpaceDE w:val="0"/>
      <w:autoSpaceDN w:val="0"/>
      <w:adjustRightInd w:val="0"/>
      <w:spacing w:before="80" w:after="80" w:line="300" w:lineRule="auto"/>
      <w:ind w:firstLineChars="200" w:firstLine="200"/>
    </w:pPr>
    <w:tblPr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d">
    <w:name w:val="Table List 2"/>
    <w:basedOn w:val="a6"/>
    <w:semiHidden/>
    <w:qFormat/>
    <w:rsid w:val="001612A2"/>
    <w:pPr>
      <w:widowControl w:val="0"/>
      <w:autoSpaceDE w:val="0"/>
      <w:autoSpaceDN w:val="0"/>
      <w:adjustRightInd w:val="0"/>
      <w:spacing w:before="80" w:after="80" w:line="300" w:lineRule="auto"/>
      <w:ind w:firstLineChars="200" w:firstLine="200"/>
    </w:pPr>
    <w:tblPr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b">
    <w:name w:val="Table List 3"/>
    <w:basedOn w:val="a6"/>
    <w:semiHidden/>
    <w:qFormat/>
    <w:rsid w:val="001612A2"/>
    <w:pPr>
      <w:widowControl w:val="0"/>
      <w:autoSpaceDE w:val="0"/>
      <w:autoSpaceDN w:val="0"/>
      <w:adjustRightInd w:val="0"/>
      <w:spacing w:before="80" w:after="80" w:line="300" w:lineRule="auto"/>
      <w:ind w:firstLineChars="200" w:firstLine="20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6">
    <w:name w:val="Table List 4"/>
    <w:basedOn w:val="a6"/>
    <w:semiHidden/>
    <w:qFormat/>
    <w:rsid w:val="001612A2"/>
    <w:pPr>
      <w:widowControl w:val="0"/>
      <w:autoSpaceDE w:val="0"/>
      <w:autoSpaceDN w:val="0"/>
      <w:adjustRightInd w:val="0"/>
      <w:spacing w:before="80" w:after="80" w:line="300" w:lineRule="auto"/>
      <w:ind w:firstLineChars="200" w:firstLine="20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55">
    <w:name w:val="Table List 5"/>
    <w:basedOn w:val="a6"/>
    <w:semiHidden/>
    <w:qFormat/>
    <w:rsid w:val="001612A2"/>
    <w:pPr>
      <w:widowControl w:val="0"/>
      <w:autoSpaceDE w:val="0"/>
      <w:autoSpaceDN w:val="0"/>
      <w:adjustRightInd w:val="0"/>
      <w:spacing w:before="80" w:after="80" w:line="300" w:lineRule="auto"/>
      <w:ind w:firstLineChars="200" w:firstLine="20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61">
    <w:name w:val="Table List 6"/>
    <w:basedOn w:val="a6"/>
    <w:semiHidden/>
    <w:qFormat/>
    <w:rsid w:val="001612A2"/>
    <w:pPr>
      <w:widowControl w:val="0"/>
      <w:autoSpaceDE w:val="0"/>
      <w:autoSpaceDN w:val="0"/>
      <w:adjustRightInd w:val="0"/>
      <w:spacing w:before="80" w:after="80" w:line="300" w:lineRule="auto"/>
      <w:ind w:firstLineChars="200" w:firstLine="20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71">
    <w:name w:val="Table List 7"/>
    <w:basedOn w:val="a6"/>
    <w:semiHidden/>
    <w:qFormat/>
    <w:rsid w:val="001612A2"/>
    <w:pPr>
      <w:widowControl w:val="0"/>
      <w:autoSpaceDE w:val="0"/>
      <w:autoSpaceDN w:val="0"/>
      <w:adjustRightInd w:val="0"/>
      <w:spacing w:before="80" w:after="80" w:line="300" w:lineRule="auto"/>
      <w:ind w:firstLineChars="200" w:firstLine="200"/>
    </w:pPr>
    <w:tblPr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008000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81">
    <w:name w:val="Table List 8"/>
    <w:basedOn w:val="a6"/>
    <w:semiHidden/>
    <w:qFormat/>
    <w:rsid w:val="001612A2"/>
    <w:pPr>
      <w:widowControl w:val="0"/>
      <w:autoSpaceDE w:val="0"/>
      <w:autoSpaceDN w:val="0"/>
      <w:adjustRightInd w:val="0"/>
      <w:spacing w:before="80" w:after="80" w:line="300" w:lineRule="auto"/>
      <w:ind w:firstLineChars="200" w:firstLine="20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auto"/>
          <w:tr2bl w:val="nil"/>
        </w:tcBorders>
      </w:tcPr>
    </w:tblStylePr>
  </w:style>
  <w:style w:type="table" w:styleId="aff7">
    <w:name w:val="Table Contemporary"/>
    <w:basedOn w:val="a6"/>
    <w:semiHidden/>
    <w:qFormat/>
    <w:rsid w:val="001612A2"/>
    <w:pPr>
      <w:widowControl w:val="0"/>
      <w:autoSpaceDE w:val="0"/>
      <w:autoSpaceDN w:val="0"/>
      <w:adjustRightInd w:val="0"/>
      <w:spacing w:before="80" w:after="80" w:line="300" w:lineRule="auto"/>
      <w:ind w:firstLineChars="200" w:firstLine="200"/>
    </w:pPr>
    <w:tblPr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7">
    <w:name w:val="Table Columns 1"/>
    <w:basedOn w:val="a6"/>
    <w:semiHidden/>
    <w:qFormat/>
    <w:rsid w:val="001612A2"/>
    <w:pPr>
      <w:widowControl w:val="0"/>
      <w:autoSpaceDE w:val="0"/>
      <w:autoSpaceDN w:val="0"/>
      <w:adjustRightInd w:val="0"/>
      <w:spacing w:before="80" w:after="80" w:line="300" w:lineRule="auto"/>
      <w:ind w:firstLineChars="200" w:firstLine="20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top w:val="nil"/>
          <w:left w:val="nil"/>
          <w:bottom w:val="doub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e">
    <w:name w:val="Table Columns 2"/>
    <w:basedOn w:val="a6"/>
    <w:semiHidden/>
    <w:qFormat/>
    <w:rsid w:val="001612A2"/>
    <w:pPr>
      <w:widowControl w:val="0"/>
      <w:autoSpaceDE w:val="0"/>
      <w:autoSpaceDN w:val="0"/>
      <w:adjustRightInd w:val="0"/>
      <w:spacing w:before="80" w:after="80" w:line="300" w:lineRule="auto"/>
      <w:ind w:firstLineChars="200" w:firstLine="200"/>
    </w:pPr>
    <w:rPr>
      <w:b/>
      <w:bCs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c">
    <w:name w:val="Table Columns 3"/>
    <w:basedOn w:val="a6"/>
    <w:semiHidden/>
    <w:qFormat/>
    <w:rsid w:val="001612A2"/>
    <w:pPr>
      <w:widowControl w:val="0"/>
      <w:autoSpaceDE w:val="0"/>
      <w:autoSpaceDN w:val="0"/>
      <w:adjustRightInd w:val="0"/>
      <w:spacing w:before="80" w:after="80" w:line="300" w:lineRule="auto"/>
      <w:ind w:firstLineChars="200" w:firstLine="200"/>
    </w:pPr>
    <w:rPr>
      <w:b/>
      <w:bCs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7">
    <w:name w:val="Table Columns 4"/>
    <w:basedOn w:val="a6"/>
    <w:semiHidden/>
    <w:qFormat/>
    <w:rsid w:val="001612A2"/>
    <w:pPr>
      <w:widowControl w:val="0"/>
      <w:autoSpaceDE w:val="0"/>
      <w:autoSpaceDN w:val="0"/>
      <w:adjustRightInd w:val="0"/>
      <w:spacing w:before="80" w:after="80" w:line="300" w:lineRule="auto"/>
      <w:ind w:firstLineChars="200" w:firstLine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6"/>
    <w:semiHidden/>
    <w:qFormat/>
    <w:rsid w:val="001612A2"/>
    <w:pPr>
      <w:widowControl w:val="0"/>
      <w:autoSpaceDE w:val="0"/>
      <w:autoSpaceDN w:val="0"/>
      <w:adjustRightInd w:val="0"/>
      <w:spacing w:before="80" w:after="80" w:line="300" w:lineRule="auto"/>
      <w:ind w:firstLineChars="200" w:firstLine="200"/>
    </w:p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top w:val="nil"/>
          <w:left w:val="nil"/>
          <w:bottom w:val="single" w:sz="6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8">
    <w:name w:val="Table Grid 1"/>
    <w:basedOn w:val="a6"/>
    <w:semiHidden/>
    <w:qFormat/>
    <w:rsid w:val="001612A2"/>
    <w:pPr>
      <w:widowControl w:val="0"/>
      <w:autoSpaceDE w:val="0"/>
      <w:autoSpaceDN w:val="0"/>
      <w:adjustRightInd w:val="0"/>
      <w:spacing w:before="80" w:after="80" w:line="300" w:lineRule="auto"/>
      <w:ind w:firstLineChars="200" w:firstLine="20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2f">
    <w:name w:val="Table Grid 2"/>
    <w:basedOn w:val="a6"/>
    <w:semiHidden/>
    <w:qFormat/>
    <w:rsid w:val="001612A2"/>
    <w:pPr>
      <w:widowControl w:val="0"/>
      <w:autoSpaceDE w:val="0"/>
      <w:autoSpaceDN w:val="0"/>
      <w:adjustRightInd w:val="0"/>
      <w:spacing w:before="80" w:after="80" w:line="300" w:lineRule="auto"/>
      <w:ind w:firstLineChars="200" w:firstLine="20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d">
    <w:name w:val="Table Grid 3"/>
    <w:basedOn w:val="a6"/>
    <w:semiHidden/>
    <w:qFormat/>
    <w:rsid w:val="001612A2"/>
    <w:pPr>
      <w:widowControl w:val="0"/>
      <w:autoSpaceDE w:val="0"/>
      <w:autoSpaceDN w:val="0"/>
      <w:adjustRightInd w:val="0"/>
      <w:spacing w:before="80" w:after="80" w:line="300" w:lineRule="auto"/>
      <w:ind w:firstLineChars="200" w:firstLine="20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48">
    <w:name w:val="Table Grid 4"/>
    <w:basedOn w:val="a6"/>
    <w:semiHidden/>
    <w:qFormat/>
    <w:rsid w:val="001612A2"/>
    <w:pPr>
      <w:widowControl w:val="0"/>
      <w:autoSpaceDE w:val="0"/>
      <w:autoSpaceDN w:val="0"/>
      <w:adjustRightInd w:val="0"/>
      <w:spacing w:before="80" w:after="80" w:line="300" w:lineRule="auto"/>
      <w:ind w:firstLineChars="200" w:firstLine="200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7">
    <w:name w:val="Table Grid 5"/>
    <w:basedOn w:val="a6"/>
    <w:semiHidden/>
    <w:qFormat/>
    <w:rsid w:val="001612A2"/>
    <w:pPr>
      <w:widowControl w:val="0"/>
      <w:autoSpaceDE w:val="0"/>
      <w:autoSpaceDN w:val="0"/>
      <w:adjustRightInd w:val="0"/>
      <w:spacing w:before="80" w:after="80" w:line="300" w:lineRule="auto"/>
      <w:ind w:firstLineChars="200" w:firstLine="20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62">
    <w:name w:val="Table Grid 6"/>
    <w:basedOn w:val="a6"/>
    <w:semiHidden/>
    <w:qFormat/>
    <w:rsid w:val="001612A2"/>
    <w:pPr>
      <w:widowControl w:val="0"/>
      <w:autoSpaceDE w:val="0"/>
      <w:autoSpaceDN w:val="0"/>
      <w:adjustRightInd w:val="0"/>
      <w:spacing w:before="80" w:after="80" w:line="300" w:lineRule="auto"/>
      <w:ind w:firstLineChars="200" w:firstLine="20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72">
    <w:name w:val="Table Grid 7"/>
    <w:basedOn w:val="a6"/>
    <w:semiHidden/>
    <w:qFormat/>
    <w:rsid w:val="001612A2"/>
    <w:pPr>
      <w:widowControl w:val="0"/>
      <w:autoSpaceDE w:val="0"/>
      <w:autoSpaceDN w:val="0"/>
      <w:adjustRightInd w:val="0"/>
      <w:spacing w:before="80" w:after="80" w:line="300" w:lineRule="auto"/>
      <w:ind w:firstLineChars="200" w:firstLine="20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82">
    <w:name w:val="Table Grid 8"/>
    <w:basedOn w:val="a6"/>
    <w:semiHidden/>
    <w:qFormat/>
    <w:rsid w:val="001612A2"/>
    <w:pPr>
      <w:widowControl w:val="0"/>
      <w:autoSpaceDE w:val="0"/>
      <w:autoSpaceDN w:val="0"/>
      <w:adjustRightInd w:val="0"/>
      <w:spacing w:before="80" w:after="80" w:line="300" w:lineRule="auto"/>
      <w:ind w:firstLineChars="200" w:firstLine="20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9">
    <w:name w:val="Table Web 1"/>
    <w:basedOn w:val="a6"/>
    <w:semiHidden/>
    <w:qFormat/>
    <w:rsid w:val="001612A2"/>
    <w:pPr>
      <w:widowControl w:val="0"/>
      <w:autoSpaceDE w:val="0"/>
      <w:autoSpaceDN w:val="0"/>
      <w:adjustRightInd w:val="0"/>
      <w:spacing w:before="80" w:after="80" w:line="300" w:lineRule="auto"/>
      <w:ind w:firstLineChars="200" w:firstLine="20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0">
    <w:name w:val="Table Web 2"/>
    <w:basedOn w:val="a6"/>
    <w:semiHidden/>
    <w:qFormat/>
    <w:rsid w:val="001612A2"/>
    <w:pPr>
      <w:widowControl w:val="0"/>
      <w:autoSpaceDE w:val="0"/>
      <w:autoSpaceDN w:val="0"/>
      <w:adjustRightInd w:val="0"/>
      <w:spacing w:before="80" w:after="80" w:line="300" w:lineRule="auto"/>
      <w:ind w:firstLineChars="200" w:firstLine="20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e">
    <w:name w:val="Table Web 3"/>
    <w:basedOn w:val="a6"/>
    <w:semiHidden/>
    <w:qFormat/>
    <w:rsid w:val="001612A2"/>
    <w:pPr>
      <w:widowControl w:val="0"/>
      <w:autoSpaceDE w:val="0"/>
      <w:autoSpaceDN w:val="0"/>
      <w:adjustRightInd w:val="0"/>
      <w:spacing w:before="80" w:after="80" w:line="300" w:lineRule="auto"/>
      <w:ind w:firstLineChars="200" w:firstLine="200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8">
    <w:name w:val="Table Professional"/>
    <w:basedOn w:val="a6"/>
    <w:semiHidden/>
    <w:qFormat/>
    <w:rsid w:val="001612A2"/>
    <w:pPr>
      <w:widowControl w:val="0"/>
      <w:autoSpaceDE w:val="0"/>
      <w:autoSpaceDN w:val="0"/>
      <w:adjustRightInd w:val="0"/>
      <w:spacing w:before="80" w:after="80" w:line="300" w:lineRule="auto"/>
      <w:ind w:firstLineChars="200" w:firstLine="20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character" w:styleId="aff9">
    <w:name w:val="Strong"/>
    <w:qFormat/>
    <w:rsid w:val="001612A2"/>
    <w:rPr>
      <w:b/>
      <w:bCs/>
    </w:rPr>
  </w:style>
  <w:style w:type="character" w:styleId="affa">
    <w:name w:val="page number"/>
    <w:basedOn w:val="a5"/>
    <w:qFormat/>
    <w:rsid w:val="001612A2"/>
  </w:style>
  <w:style w:type="character" w:styleId="affb">
    <w:name w:val="FollowedHyperlink"/>
    <w:basedOn w:val="a5"/>
    <w:uiPriority w:val="99"/>
    <w:semiHidden/>
    <w:unhideWhenUsed/>
    <w:qFormat/>
    <w:rsid w:val="001612A2"/>
    <w:rPr>
      <w:color w:val="954F72" w:themeColor="followedHyperlink"/>
      <w:u w:val="single"/>
    </w:rPr>
  </w:style>
  <w:style w:type="character" w:styleId="affc">
    <w:name w:val="Emphasis"/>
    <w:qFormat/>
    <w:rsid w:val="001612A2"/>
    <w:rPr>
      <w:i/>
      <w:iCs/>
    </w:rPr>
  </w:style>
  <w:style w:type="character" w:styleId="affd">
    <w:name w:val="line number"/>
    <w:basedOn w:val="a5"/>
    <w:semiHidden/>
    <w:qFormat/>
    <w:rsid w:val="001612A2"/>
  </w:style>
  <w:style w:type="character" w:styleId="HTML1">
    <w:name w:val="HTML Definition"/>
    <w:semiHidden/>
    <w:qFormat/>
    <w:rsid w:val="001612A2"/>
    <w:rPr>
      <w:i/>
      <w:iCs/>
    </w:rPr>
  </w:style>
  <w:style w:type="character" w:styleId="HTML2">
    <w:name w:val="HTML Typewriter"/>
    <w:semiHidden/>
    <w:qFormat/>
    <w:rsid w:val="001612A2"/>
    <w:rPr>
      <w:rFonts w:ascii="Courier New" w:hAnsi="Courier New" w:cs="Courier New"/>
      <w:sz w:val="20"/>
      <w:szCs w:val="20"/>
    </w:rPr>
  </w:style>
  <w:style w:type="character" w:styleId="HTML3">
    <w:name w:val="HTML Acronym"/>
    <w:basedOn w:val="a5"/>
    <w:semiHidden/>
    <w:qFormat/>
    <w:rsid w:val="001612A2"/>
  </w:style>
  <w:style w:type="character" w:styleId="HTML4">
    <w:name w:val="HTML Variable"/>
    <w:semiHidden/>
    <w:qFormat/>
    <w:rsid w:val="001612A2"/>
    <w:rPr>
      <w:i/>
      <w:iCs/>
    </w:rPr>
  </w:style>
  <w:style w:type="character" w:styleId="affe">
    <w:name w:val="Hyperlink"/>
    <w:basedOn w:val="a5"/>
    <w:uiPriority w:val="99"/>
    <w:unhideWhenUsed/>
    <w:qFormat/>
    <w:rsid w:val="001612A2"/>
    <w:rPr>
      <w:color w:val="0000FF"/>
      <w:u w:val="single"/>
    </w:rPr>
  </w:style>
  <w:style w:type="character" w:styleId="HTML5">
    <w:name w:val="HTML Code"/>
    <w:semiHidden/>
    <w:qFormat/>
    <w:rsid w:val="001612A2"/>
    <w:rPr>
      <w:rFonts w:ascii="Courier New" w:hAnsi="Courier New" w:cs="Courier New"/>
      <w:sz w:val="20"/>
      <w:szCs w:val="20"/>
    </w:rPr>
  </w:style>
  <w:style w:type="character" w:styleId="afff">
    <w:name w:val="annotation reference"/>
    <w:semiHidden/>
    <w:qFormat/>
    <w:rsid w:val="001612A2"/>
    <w:rPr>
      <w:sz w:val="21"/>
      <w:szCs w:val="21"/>
    </w:rPr>
  </w:style>
  <w:style w:type="character" w:styleId="HTML6">
    <w:name w:val="HTML Cite"/>
    <w:semiHidden/>
    <w:qFormat/>
    <w:rsid w:val="001612A2"/>
    <w:rPr>
      <w:i/>
      <w:iCs/>
    </w:rPr>
  </w:style>
  <w:style w:type="character" w:styleId="HTML7">
    <w:name w:val="HTML Keyboard"/>
    <w:semiHidden/>
    <w:qFormat/>
    <w:rsid w:val="001612A2"/>
    <w:rPr>
      <w:rFonts w:ascii="Courier New" w:hAnsi="Courier New" w:cs="Courier New"/>
      <w:sz w:val="20"/>
      <w:szCs w:val="20"/>
    </w:rPr>
  </w:style>
  <w:style w:type="character" w:styleId="HTML8">
    <w:name w:val="HTML Sample"/>
    <w:semiHidden/>
    <w:qFormat/>
    <w:rsid w:val="001612A2"/>
    <w:rPr>
      <w:rFonts w:ascii="Courier New" w:hAnsi="Courier New" w:cs="Courier New"/>
    </w:rPr>
  </w:style>
  <w:style w:type="character" w:customStyle="1" w:styleId="Charb">
    <w:name w:val="页眉 Char"/>
    <w:basedOn w:val="a5"/>
    <w:link w:val="afa"/>
    <w:uiPriority w:val="99"/>
    <w:qFormat/>
    <w:rsid w:val="001612A2"/>
    <w:rPr>
      <w:sz w:val="18"/>
      <w:szCs w:val="18"/>
    </w:rPr>
  </w:style>
  <w:style w:type="character" w:customStyle="1" w:styleId="Chara">
    <w:name w:val="页脚 Char"/>
    <w:basedOn w:val="a5"/>
    <w:link w:val="af8"/>
    <w:uiPriority w:val="99"/>
    <w:qFormat/>
    <w:rsid w:val="001612A2"/>
    <w:rPr>
      <w:sz w:val="18"/>
      <w:szCs w:val="18"/>
    </w:rPr>
  </w:style>
  <w:style w:type="character" w:customStyle="1" w:styleId="Char9">
    <w:name w:val="批注框文本 Char"/>
    <w:basedOn w:val="a5"/>
    <w:link w:val="af7"/>
    <w:uiPriority w:val="99"/>
    <w:semiHidden/>
    <w:qFormat/>
    <w:rsid w:val="001612A2"/>
    <w:rPr>
      <w:sz w:val="18"/>
      <w:szCs w:val="18"/>
    </w:rPr>
  </w:style>
  <w:style w:type="paragraph" w:customStyle="1" w:styleId="afff0">
    <w:name w:val="封面表格文本"/>
    <w:basedOn w:val="a4"/>
    <w:qFormat/>
    <w:rsid w:val="001612A2"/>
    <w:pPr>
      <w:jc w:val="center"/>
    </w:pPr>
    <w:rPr>
      <w:rFonts w:ascii="Times New Roman" w:cs="Times New Roman"/>
      <w:b/>
      <w:bCs/>
      <w:sz w:val="24"/>
      <w:szCs w:val="24"/>
    </w:rPr>
  </w:style>
  <w:style w:type="paragraph" w:customStyle="1" w:styleId="afff1">
    <w:name w:val="封面文档标题"/>
    <w:basedOn w:val="a4"/>
    <w:qFormat/>
    <w:rsid w:val="001612A2"/>
    <w:pPr>
      <w:spacing w:line="360" w:lineRule="auto"/>
      <w:jc w:val="center"/>
    </w:pPr>
    <w:rPr>
      <w:b/>
      <w:bCs/>
      <w:sz w:val="56"/>
      <w:szCs w:val="56"/>
    </w:rPr>
  </w:style>
  <w:style w:type="character" w:customStyle="1" w:styleId="TableTextChar">
    <w:name w:val="Table Text Char"/>
    <w:link w:val="TableText"/>
    <w:qFormat/>
    <w:rsid w:val="001612A2"/>
    <w:rPr>
      <w:rFonts w:ascii="Arial" w:hAnsi="Arial" w:cs="Arial"/>
      <w:sz w:val="18"/>
      <w:szCs w:val="18"/>
    </w:rPr>
  </w:style>
  <w:style w:type="paragraph" w:customStyle="1" w:styleId="TableText">
    <w:name w:val="Table Text"/>
    <w:link w:val="TableTextChar"/>
    <w:qFormat/>
    <w:rsid w:val="001612A2"/>
    <w:pPr>
      <w:spacing w:before="80" w:after="80"/>
    </w:pPr>
    <w:rPr>
      <w:rFonts w:ascii="Arial" w:eastAsia="宋体" w:hAnsi="Arial" w:cs="Arial"/>
      <w:sz w:val="18"/>
      <w:szCs w:val="18"/>
    </w:rPr>
  </w:style>
  <w:style w:type="paragraph" w:customStyle="1" w:styleId="afff2">
    <w:name w:val="封面华为技术"/>
    <w:basedOn w:val="a4"/>
    <w:qFormat/>
    <w:rsid w:val="001612A2"/>
    <w:pPr>
      <w:spacing w:line="360" w:lineRule="auto"/>
      <w:jc w:val="center"/>
    </w:pPr>
    <w:rPr>
      <w:rFonts w:eastAsia="黑体" w:cs="Times New Roman"/>
      <w:b/>
      <w:sz w:val="32"/>
      <w:szCs w:val="32"/>
    </w:rPr>
  </w:style>
  <w:style w:type="paragraph" w:customStyle="1" w:styleId="afff3">
    <w:name w:val="修订记录"/>
    <w:basedOn w:val="a4"/>
    <w:qFormat/>
    <w:rsid w:val="001612A2"/>
    <w:pPr>
      <w:spacing w:before="300" w:after="150" w:line="360" w:lineRule="auto"/>
      <w:jc w:val="center"/>
    </w:pPr>
    <w:rPr>
      <w:rFonts w:ascii="黑体" w:eastAsia="黑体" w:hAnsi="Times New Roman" w:cs="黑体"/>
      <w:sz w:val="30"/>
      <w:szCs w:val="30"/>
    </w:rPr>
  </w:style>
  <w:style w:type="character" w:customStyle="1" w:styleId="1a">
    <w:name w:val="标题 1 字符"/>
    <w:basedOn w:val="a5"/>
    <w:uiPriority w:val="9"/>
    <w:qFormat/>
    <w:rsid w:val="001612A2"/>
    <w:rPr>
      <w:rFonts w:ascii="Arial" w:hAnsi="Arial" w:cs="Arial"/>
      <w:b/>
      <w:bCs/>
      <w:kern w:val="44"/>
      <w:sz w:val="44"/>
      <w:szCs w:val="44"/>
    </w:rPr>
  </w:style>
  <w:style w:type="character" w:customStyle="1" w:styleId="2Char">
    <w:name w:val="标题 2 Char"/>
    <w:basedOn w:val="a5"/>
    <w:link w:val="21"/>
    <w:qFormat/>
    <w:rsid w:val="001612A2"/>
    <w:rPr>
      <w:rFonts w:ascii="Arial" w:eastAsia="黑体" w:hAnsi="Arial" w:cs="Arial"/>
      <w:color w:val="800000"/>
      <w:sz w:val="30"/>
      <w:szCs w:val="30"/>
    </w:rPr>
  </w:style>
  <w:style w:type="character" w:customStyle="1" w:styleId="3f">
    <w:name w:val="标题 3 字符"/>
    <w:basedOn w:val="a5"/>
    <w:uiPriority w:val="9"/>
    <w:semiHidden/>
    <w:qFormat/>
    <w:rsid w:val="001612A2"/>
    <w:rPr>
      <w:rFonts w:ascii="Arial" w:hAnsi="Arial" w:cs="Arial"/>
      <w:b/>
      <w:bCs/>
      <w:sz w:val="32"/>
      <w:szCs w:val="32"/>
    </w:rPr>
  </w:style>
  <w:style w:type="character" w:customStyle="1" w:styleId="49">
    <w:name w:val="标题 4 字符"/>
    <w:basedOn w:val="a5"/>
    <w:qFormat/>
    <w:rsid w:val="001612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8">
    <w:name w:val="标题 5 字符"/>
    <w:basedOn w:val="a5"/>
    <w:uiPriority w:val="9"/>
    <w:semiHidden/>
    <w:qFormat/>
    <w:rsid w:val="001612A2"/>
    <w:rPr>
      <w:rFonts w:ascii="Arial" w:hAnsi="Arial" w:cs="Arial"/>
      <w:b/>
      <w:bCs/>
      <w:sz w:val="28"/>
      <w:szCs w:val="28"/>
    </w:rPr>
  </w:style>
  <w:style w:type="character" w:customStyle="1" w:styleId="6Char">
    <w:name w:val="标题 6 Char"/>
    <w:basedOn w:val="a5"/>
    <w:link w:val="6"/>
    <w:qFormat/>
    <w:rsid w:val="001612A2"/>
    <w:rPr>
      <w:rFonts w:ascii="Futura Hv" w:eastAsia="黑体" w:hAnsi="Futura Hv"/>
      <w:bCs/>
      <w:kern w:val="2"/>
      <w:sz w:val="22"/>
      <w:szCs w:val="22"/>
    </w:rPr>
  </w:style>
  <w:style w:type="character" w:customStyle="1" w:styleId="7Char">
    <w:name w:val="标题 7 Char"/>
    <w:basedOn w:val="a5"/>
    <w:link w:val="7"/>
    <w:qFormat/>
    <w:rsid w:val="001612A2"/>
    <w:rPr>
      <w:rFonts w:ascii="Arial" w:eastAsia="黑体" w:hAnsi="Arial" w:cs="Arial"/>
      <w:sz w:val="21"/>
      <w:szCs w:val="21"/>
    </w:rPr>
  </w:style>
  <w:style w:type="character" w:customStyle="1" w:styleId="8Char">
    <w:name w:val="标题 8 Char"/>
    <w:basedOn w:val="a5"/>
    <w:link w:val="8"/>
    <w:qFormat/>
    <w:rsid w:val="001612A2"/>
    <w:rPr>
      <w:rFonts w:ascii="Arial" w:eastAsia="黑体" w:hAnsi="Arial" w:cs="Arial"/>
      <w:sz w:val="24"/>
      <w:szCs w:val="21"/>
    </w:rPr>
  </w:style>
  <w:style w:type="character" w:customStyle="1" w:styleId="9Char">
    <w:name w:val="标题 9 Char"/>
    <w:basedOn w:val="a5"/>
    <w:link w:val="9"/>
    <w:qFormat/>
    <w:rsid w:val="001612A2"/>
    <w:rPr>
      <w:rFonts w:ascii="Arial" w:eastAsia="黑体" w:hAnsi="Arial" w:cs="Arial"/>
      <w:sz w:val="21"/>
      <w:szCs w:val="21"/>
    </w:rPr>
  </w:style>
  <w:style w:type="character" w:customStyle="1" w:styleId="rls-1-itemstepintable">
    <w:name w:val="rls-1-itemstepintable"/>
    <w:basedOn w:val="a5"/>
    <w:qFormat/>
    <w:rsid w:val="001612A2"/>
  </w:style>
  <w:style w:type="character" w:customStyle="1" w:styleId="ItemListinTableCharChar">
    <w:name w:val="Item List in Table Char Char"/>
    <w:link w:val="ItemListinTable"/>
    <w:qFormat/>
    <w:rsid w:val="001612A2"/>
    <w:rPr>
      <w:rFonts w:ascii="Arial" w:eastAsia="宋体" w:hAnsi="Arial" w:cs="Arial"/>
      <w:sz w:val="18"/>
      <w:szCs w:val="18"/>
    </w:rPr>
  </w:style>
  <w:style w:type="paragraph" w:customStyle="1" w:styleId="ItemListinTable">
    <w:name w:val="Item List in Table"/>
    <w:link w:val="ItemListinTableCharChar"/>
    <w:qFormat/>
    <w:rsid w:val="001612A2"/>
    <w:pPr>
      <w:numPr>
        <w:numId w:val="15"/>
      </w:numPr>
      <w:spacing w:before="40" w:after="40"/>
      <w:jc w:val="both"/>
    </w:pPr>
    <w:rPr>
      <w:rFonts w:ascii="Arial" w:eastAsia="宋体" w:hAnsi="Arial" w:cs="Arial"/>
      <w:sz w:val="18"/>
      <w:szCs w:val="18"/>
    </w:rPr>
  </w:style>
  <w:style w:type="character" w:customStyle="1" w:styleId="FigureChar">
    <w:name w:val="Figure Char"/>
    <w:link w:val="Figure"/>
    <w:qFormat/>
    <w:rsid w:val="001612A2"/>
    <w:rPr>
      <w:rFonts w:ascii="Arial" w:hAnsi="Arial" w:cs="Arial"/>
      <w:sz w:val="21"/>
      <w:szCs w:val="21"/>
    </w:rPr>
  </w:style>
  <w:style w:type="paragraph" w:customStyle="1" w:styleId="Figure">
    <w:name w:val="Figure"/>
    <w:basedOn w:val="a4"/>
    <w:next w:val="a4"/>
    <w:link w:val="FigureChar"/>
    <w:qFormat/>
    <w:rsid w:val="001612A2"/>
    <w:pPr>
      <w:keepNext/>
      <w:jc w:val="left"/>
    </w:pPr>
  </w:style>
  <w:style w:type="paragraph" w:customStyle="1" w:styleId="59">
    <w:name w:val="5"/>
    <w:qFormat/>
    <w:rsid w:val="001612A2"/>
    <w:pPr>
      <w:spacing w:before="40" w:after="40"/>
      <w:ind w:firstLineChars="200" w:firstLine="200"/>
      <w:jc w:val="both"/>
    </w:pPr>
    <w:rPr>
      <w:rFonts w:ascii="Arial" w:eastAsia="宋体" w:hAnsi="Arial" w:cs="Arial"/>
      <w:sz w:val="21"/>
      <w:szCs w:val="21"/>
    </w:rPr>
  </w:style>
  <w:style w:type="character" w:customStyle="1" w:styleId="hcp11">
    <w:name w:val="hcp11"/>
    <w:qFormat/>
    <w:rsid w:val="001612A2"/>
    <w:rPr>
      <w:sz w:val="18"/>
      <w:szCs w:val="18"/>
    </w:rPr>
  </w:style>
  <w:style w:type="character" w:customStyle="1" w:styleId="ItemStepChar">
    <w:name w:val="Item Step Char"/>
    <w:link w:val="ItemStep"/>
    <w:qFormat/>
    <w:rsid w:val="001612A2"/>
    <w:rPr>
      <w:rFonts w:ascii="Arial" w:eastAsia="宋体" w:hAnsi="Arial" w:cs="Arial"/>
      <w:sz w:val="21"/>
      <w:szCs w:val="21"/>
    </w:rPr>
  </w:style>
  <w:style w:type="paragraph" w:customStyle="1" w:styleId="ItemStep">
    <w:name w:val="Item Step"/>
    <w:link w:val="ItemStepChar"/>
    <w:qFormat/>
    <w:rsid w:val="001612A2"/>
    <w:pPr>
      <w:numPr>
        <w:ilvl w:val="4"/>
        <w:numId w:val="2"/>
      </w:numPr>
      <w:spacing w:before="40" w:after="40"/>
      <w:jc w:val="both"/>
      <w:outlineLvl w:val="4"/>
    </w:pPr>
    <w:rPr>
      <w:rFonts w:ascii="Arial" w:eastAsia="宋体" w:hAnsi="Arial" w:cs="Arial"/>
      <w:sz w:val="21"/>
      <w:szCs w:val="21"/>
    </w:rPr>
  </w:style>
  <w:style w:type="character" w:customStyle="1" w:styleId="TerminalDisplayChar1">
    <w:name w:val="Terminal Display Char1"/>
    <w:qFormat/>
    <w:rsid w:val="001612A2"/>
    <w:rPr>
      <w:rFonts w:ascii="Courier New" w:eastAsia="宋体" w:hAnsi="Courier New" w:cs="Courier New"/>
      <w:sz w:val="17"/>
      <w:szCs w:val="17"/>
      <w:lang w:val="en-US" w:eastAsia="zh-CN" w:bidi="ar-SA"/>
    </w:rPr>
  </w:style>
  <w:style w:type="character" w:customStyle="1" w:styleId="TableHeadingChar">
    <w:name w:val="索引 Table Heading Char"/>
    <w:link w:val="TableHeading"/>
    <w:qFormat/>
    <w:rsid w:val="001612A2"/>
    <w:rPr>
      <w:rFonts w:ascii="Arial" w:hAnsi="Arial" w:cs="Arial"/>
      <w:b/>
      <w:kern w:val="2"/>
      <w:sz w:val="21"/>
    </w:rPr>
  </w:style>
  <w:style w:type="paragraph" w:customStyle="1" w:styleId="TableHeading">
    <w:name w:val="索引 Table Heading"/>
    <w:link w:val="TableHeadingChar"/>
    <w:qFormat/>
    <w:rsid w:val="001612A2"/>
    <w:pPr>
      <w:widowControl w:val="0"/>
    </w:pPr>
    <w:rPr>
      <w:rFonts w:ascii="Arial" w:eastAsia="宋体" w:hAnsi="Arial" w:cs="Arial"/>
      <w:b/>
      <w:kern w:val="2"/>
      <w:sz w:val="21"/>
    </w:rPr>
  </w:style>
  <w:style w:type="character" w:customStyle="1" w:styleId="4Char">
    <w:name w:val="标题 4 Char"/>
    <w:link w:val="41"/>
    <w:qFormat/>
    <w:rsid w:val="001612A2"/>
    <w:rPr>
      <w:rFonts w:ascii="Arial" w:eastAsia="黑体" w:hAnsi="Arial" w:cs="Times New Roman"/>
      <w:color w:val="800000"/>
      <w:sz w:val="21"/>
      <w:szCs w:val="21"/>
    </w:rPr>
  </w:style>
  <w:style w:type="character" w:customStyle="1" w:styleId="hcp6">
    <w:name w:val="hcp6"/>
    <w:qFormat/>
    <w:rsid w:val="001612A2"/>
    <w:rPr>
      <w:rFonts w:ascii="Symbol" w:hAnsi="Symbol" w:hint="default"/>
    </w:rPr>
  </w:style>
  <w:style w:type="character" w:customStyle="1" w:styleId="hcp12">
    <w:name w:val="hcp12"/>
    <w:qFormat/>
    <w:rsid w:val="001612A2"/>
    <w:rPr>
      <w:rFonts w:ascii="宋体" w:eastAsia="宋体" w:hAnsi="宋体" w:hint="eastAsia"/>
      <w:sz w:val="18"/>
      <w:szCs w:val="18"/>
    </w:rPr>
  </w:style>
  <w:style w:type="character" w:customStyle="1" w:styleId="3Char2">
    <w:name w:val="标题 3 Char2"/>
    <w:qFormat/>
    <w:rsid w:val="001612A2"/>
    <w:rPr>
      <w:rFonts w:ascii="Arial" w:eastAsia="黑体" w:hAnsi="Arial" w:cs="Arial"/>
      <w:color w:val="800000"/>
      <w:sz w:val="24"/>
      <w:szCs w:val="24"/>
    </w:rPr>
  </w:style>
  <w:style w:type="character" w:customStyle="1" w:styleId="TableHeadingCharChar">
    <w:name w:val="Table Heading Char Char"/>
    <w:qFormat/>
    <w:rsid w:val="001612A2"/>
    <w:rPr>
      <w:rFonts w:ascii="Arial" w:eastAsia="黑体" w:hAnsi="Arial" w:cs="Arial"/>
      <w:sz w:val="18"/>
      <w:szCs w:val="18"/>
      <w:lang w:val="en-US" w:eastAsia="zh-CN" w:bidi="ar-SA"/>
    </w:rPr>
  </w:style>
  <w:style w:type="character" w:customStyle="1" w:styleId="ItemListCharChar">
    <w:name w:val="Item List Char Char"/>
    <w:link w:val="ItemList"/>
    <w:qFormat/>
    <w:rsid w:val="001612A2"/>
    <w:rPr>
      <w:rFonts w:ascii="Arial" w:eastAsia="宋体" w:hAnsi="Arial" w:cs="Arial"/>
      <w:sz w:val="21"/>
      <w:szCs w:val="21"/>
    </w:rPr>
  </w:style>
  <w:style w:type="paragraph" w:customStyle="1" w:styleId="ItemList">
    <w:name w:val="Item List"/>
    <w:link w:val="ItemListCharChar"/>
    <w:qFormat/>
    <w:rsid w:val="001612A2"/>
    <w:pPr>
      <w:numPr>
        <w:numId w:val="16"/>
      </w:numPr>
      <w:spacing w:before="40" w:after="40"/>
      <w:jc w:val="both"/>
    </w:pPr>
    <w:rPr>
      <w:rFonts w:ascii="Arial" w:eastAsia="宋体" w:hAnsi="Arial" w:cs="Arial"/>
      <w:sz w:val="21"/>
      <w:szCs w:val="21"/>
    </w:rPr>
  </w:style>
  <w:style w:type="character" w:customStyle="1" w:styleId="ItemListinTableChar">
    <w:name w:val="Item List in Table Char"/>
    <w:qFormat/>
    <w:rsid w:val="001612A2"/>
    <w:rPr>
      <w:rFonts w:ascii="Arial" w:hAnsi="Arial" w:cs="Arial"/>
      <w:sz w:val="18"/>
      <w:szCs w:val="18"/>
    </w:rPr>
  </w:style>
  <w:style w:type="character" w:customStyle="1" w:styleId="rls-1-heading4">
    <w:name w:val="rls-1-heading4"/>
    <w:basedOn w:val="a5"/>
    <w:qFormat/>
    <w:rsid w:val="001612A2"/>
  </w:style>
  <w:style w:type="character" w:customStyle="1" w:styleId="1Char0">
    <w:name w:val="样式1 Char"/>
    <w:basedOn w:val="FigureDescriptionChar"/>
    <w:link w:val="1b"/>
    <w:qFormat/>
    <w:rsid w:val="001612A2"/>
    <w:rPr>
      <w:rFonts w:ascii="Arial" w:eastAsia="黑体" w:hAnsi="Arial" w:cs="Arial"/>
      <w:sz w:val="21"/>
      <w:szCs w:val="18"/>
    </w:rPr>
  </w:style>
  <w:style w:type="character" w:customStyle="1" w:styleId="FigureDescriptionChar">
    <w:name w:val="Figure Description Char"/>
    <w:link w:val="FigureDescription"/>
    <w:qFormat/>
    <w:rsid w:val="001612A2"/>
    <w:rPr>
      <w:rFonts w:ascii="Arial" w:eastAsia="黑体" w:hAnsi="Arial" w:cs="Arial"/>
      <w:sz w:val="21"/>
      <w:szCs w:val="18"/>
    </w:rPr>
  </w:style>
  <w:style w:type="paragraph" w:customStyle="1" w:styleId="FigureDescription">
    <w:name w:val="Figure Description"/>
    <w:next w:val="a4"/>
    <w:link w:val="FigureDescriptionChar"/>
    <w:qFormat/>
    <w:rsid w:val="001612A2"/>
    <w:pPr>
      <w:keepNext/>
      <w:keepLines/>
      <w:numPr>
        <w:ilvl w:val="5"/>
        <w:numId w:val="17"/>
      </w:numPr>
      <w:spacing w:before="80" w:after="80"/>
    </w:pPr>
    <w:rPr>
      <w:rFonts w:ascii="Arial" w:eastAsia="黑体" w:hAnsi="Arial" w:cs="Arial"/>
      <w:sz w:val="21"/>
      <w:szCs w:val="18"/>
    </w:rPr>
  </w:style>
  <w:style w:type="paragraph" w:customStyle="1" w:styleId="1b">
    <w:name w:val="样式1"/>
    <w:basedOn w:val="FigureDescription"/>
    <w:link w:val="1Char0"/>
    <w:qFormat/>
    <w:rsid w:val="001612A2"/>
    <w:pPr>
      <w:numPr>
        <w:numId w:val="0"/>
      </w:numPr>
      <w:ind w:firstLine="624"/>
    </w:pPr>
  </w:style>
  <w:style w:type="character" w:customStyle="1" w:styleId="hcp10">
    <w:name w:val="hcp10"/>
    <w:qFormat/>
    <w:rsid w:val="001612A2"/>
    <w:rPr>
      <w:rFonts w:ascii="Arial" w:hAnsi="Arial" w:cs="Arial" w:hint="default"/>
    </w:rPr>
  </w:style>
  <w:style w:type="character" w:customStyle="1" w:styleId="hcp4">
    <w:name w:val="hcp4"/>
    <w:qFormat/>
    <w:rsid w:val="001612A2"/>
    <w:rPr>
      <w:rFonts w:ascii="Arial" w:hAnsi="Arial" w:cs="Arial" w:hint="default"/>
    </w:rPr>
  </w:style>
  <w:style w:type="character" w:customStyle="1" w:styleId="NotesTextChar">
    <w:name w:val="Notes Text Char"/>
    <w:qFormat/>
    <w:rsid w:val="001612A2"/>
    <w:rPr>
      <w:rFonts w:ascii="Arial" w:eastAsia="楷体_GB2312" w:hAnsi="Arial" w:cs="Arial"/>
      <w:sz w:val="21"/>
      <w:szCs w:val="21"/>
      <w:lang w:val="en-US" w:eastAsia="zh-CN" w:bidi="ar-SA"/>
    </w:rPr>
  </w:style>
  <w:style w:type="character" w:customStyle="1" w:styleId="hcp13">
    <w:name w:val="hcp13"/>
    <w:qFormat/>
    <w:rsid w:val="001612A2"/>
    <w:rPr>
      <w:rFonts w:ascii="Arial" w:hAnsi="Arial" w:cs="Arial" w:hint="default"/>
      <w:sz w:val="18"/>
      <w:szCs w:val="18"/>
    </w:rPr>
  </w:style>
  <w:style w:type="character" w:customStyle="1" w:styleId="itemlistchar">
    <w:name w:val="itemlistchar"/>
    <w:qFormat/>
    <w:rsid w:val="001612A2"/>
    <w:rPr>
      <w:rFonts w:ascii="Arial" w:hAnsi="Arial" w:cs="Arial" w:hint="default"/>
    </w:rPr>
  </w:style>
  <w:style w:type="character" w:customStyle="1" w:styleId="TextCharChar">
    <w:name w:val="索引 Text Char Char"/>
    <w:link w:val="Text"/>
    <w:qFormat/>
    <w:rsid w:val="001612A2"/>
    <w:rPr>
      <w:rFonts w:ascii="Arial" w:hAnsi="Arial" w:cs="Arial"/>
      <w:kern w:val="2"/>
    </w:rPr>
  </w:style>
  <w:style w:type="paragraph" w:customStyle="1" w:styleId="Text">
    <w:name w:val="索引 Text"/>
    <w:link w:val="TextCharChar"/>
    <w:qFormat/>
    <w:rsid w:val="001612A2"/>
    <w:pPr>
      <w:spacing w:before="40" w:after="40"/>
      <w:ind w:left="624"/>
    </w:pPr>
    <w:rPr>
      <w:rFonts w:ascii="Arial" w:eastAsia="宋体" w:hAnsi="Arial" w:cs="Arial"/>
      <w:kern w:val="2"/>
    </w:rPr>
  </w:style>
  <w:style w:type="character" w:customStyle="1" w:styleId="TerminalDisplayshading">
    <w:name w:val="Terminal Display shading"/>
    <w:qFormat/>
    <w:rsid w:val="001612A2"/>
    <w:rPr>
      <w:rFonts w:ascii="Courier New" w:hAnsi="Courier New"/>
      <w:sz w:val="17"/>
      <w:shd w:val="clear" w:color="auto" w:fill="D9D9D9"/>
    </w:rPr>
  </w:style>
  <w:style w:type="character" w:customStyle="1" w:styleId="NotesHeadingChar">
    <w:name w:val="Notes Heading Char"/>
    <w:qFormat/>
    <w:rsid w:val="001612A2"/>
    <w:rPr>
      <w:rFonts w:ascii="Arial" w:eastAsia="黑体" w:hAnsi="Arial" w:cs="Arial"/>
      <w:sz w:val="21"/>
      <w:szCs w:val="21"/>
      <w:lang w:val="en-US" w:eastAsia="zh-CN" w:bidi="ar-SA"/>
    </w:rPr>
  </w:style>
  <w:style w:type="character" w:customStyle="1" w:styleId="commandparameter">
    <w:name w:val="command parameter"/>
    <w:qFormat/>
    <w:rsid w:val="001612A2"/>
    <w:rPr>
      <w:rFonts w:ascii="Arial" w:eastAsia="宋体" w:hAnsi="Arial"/>
      <w:i/>
      <w:color w:val="auto"/>
      <w:sz w:val="21"/>
      <w:szCs w:val="21"/>
    </w:rPr>
  </w:style>
  <w:style w:type="character" w:customStyle="1" w:styleId="NotesHeadingCharChar">
    <w:name w:val="Notes Heading Char Char"/>
    <w:link w:val="NotesHeading"/>
    <w:qFormat/>
    <w:rsid w:val="001612A2"/>
    <w:rPr>
      <w:rFonts w:ascii="Arial" w:eastAsia="黑体" w:hAnsi="Arial" w:cs="Arial"/>
      <w:sz w:val="21"/>
      <w:szCs w:val="21"/>
    </w:rPr>
  </w:style>
  <w:style w:type="paragraph" w:customStyle="1" w:styleId="NotesHeading">
    <w:name w:val="Notes Heading"/>
    <w:next w:val="NotesText"/>
    <w:link w:val="NotesHeadingCharChar"/>
    <w:qFormat/>
    <w:rsid w:val="001612A2"/>
    <w:pPr>
      <w:keepNext/>
      <w:pBdr>
        <w:top w:val="single" w:sz="8" w:space="5" w:color="auto"/>
      </w:pBdr>
      <w:spacing w:before="40" w:after="40"/>
      <w:ind w:left="624"/>
    </w:pPr>
    <w:rPr>
      <w:rFonts w:ascii="Arial" w:eastAsia="黑体" w:hAnsi="Arial" w:cs="Arial"/>
      <w:sz w:val="21"/>
      <w:szCs w:val="21"/>
    </w:rPr>
  </w:style>
  <w:style w:type="paragraph" w:customStyle="1" w:styleId="NotesText">
    <w:name w:val="Notes Text"/>
    <w:link w:val="NotesTextCharChar"/>
    <w:qFormat/>
    <w:rsid w:val="001612A2"/>
    <w:pPr>
      <w:pBdr>
        <w:bottom w:val="single" w:sz="8" w:space="5" w:color="auto"/>
      </w:pBdr>
      <w:spacing w:before="40" w:after="40"/>
      <w:ind w:left="624"/>
      <w:jc w:val="both"/>
    </w:pPr>
    <w:rPr>
      <w:rFonts w:ascii="Arial" w:eastAsia="楷体_GB2312" w:hAnsi="Arial" w:cs="Arial"/>
      <w:sz w:val="21"/>
      <w:szCs w:val="21"/>
    </w:rPr>
  </w:style>
  <w:style w:type="character" w:customStyle="1" w:styleId="TableDescriptionChar">
    <w:name w:val="Table Description Char"/>
    <w:link w:val="TableDescription"/>
    <w:qFormat/>
    <w:rsid w:val="001612A2"/>
    <w:rPr>
      <w:rFonts w:ascii="Arial" w:eastAsia="黑体" w:hAnsi="Arial" w:cs="Arial"/>
      <w:sz w:val="21"/>
      <w:szCs w:val="18"/>
    </w:rPr>
  </w:style>
  <w:style w:type="paragraph" w:customStyle="1" w:styleId="TableDescription">
    <w:name w:val="Table Description"/>
    <w:next w:val="a4"/>
    <w:link w:val="TableDescriptionChar"/>
    <w:qFormat/>
    <w:rsid w:val="001612A2"/>
    <w:pPr>
      <w:keepNext/>
      <w:keepLines/>
      <w:numPr>
        <w:ilvl w:val="6"/>
        <w:numId w:val="2"/>
      </w:numPr>
      <w:spacing w:before="80" w:after="80"/>
    </w:pPr>
    <w:rPr>
      <w:rFonts w:ascii="Arial" w:eastAsia="黑体" w:hAnsi="Arial" w:cs="Arial"/>
      <w:sz w:val="21"/>
      <w:szCs w:val="18"/>
    </w:rPr>
  </w:style>
  <w:style w:type="character" w:customStyle="1" w:styleId="rls-1-itemstep">
    <w:name w:val="rls-1-itemstep"/>
    <w:qFormat/>
    <w:rsid w:val="001612A2"/>
    <w:rPr>
      <w:rFonts w:ascii="Arial" w:hAnsi="Arial" w:cs="Arial" w:hint="default"/>
      <w:sz w:val="21"/>
      <w:szCs w:val="21"/>
    </w:rPr>
  </w:style>
  <w:style w:type="character" w:customStyle="1" w:styleId="CharChar">
    <w:name w:val="表头样式 Char Char"/>
    <w:link w:val="Charf2"/>
    <w:qFormat/>
    <w:rsid w:val="001612A2"/>
    <w:rPr>
      <w:rFonts w:ascii="Arial" w:hAnsi="Arial"/>
      <w:b/>
      <w:sz w:val="21"/>
      <w:szCs w:val="21"/>
    </w:rPr>
  </w:style>
  <w:style w:type="paragraph" w:customStyle="1" w:styleId="Charf2">
    <w:name w:val="表头样式 Char"/>
    <w:basedOn w:val="a4"/>
    <w:link w:val="CharChar"/>
    <w:qFormat/>
    <w:rsid w:val="001612A2"/>
    <w:pPr>
      <w:keepNext/>
      <w:jc w:val="center"/>
    </w:pPr>
    <w:rPr>
      <w:rFonts w:cs="Times New Roman"/>
      <w:b/>
    </w:rPr>
  </w:style>
  <w:style w:type="character" w:customStyle="1" w:styleId="commandkeywords">
    <w:name w:val="command keywords"/>
    <w:qFormat/>
    <w:rsid w:val="001612A2"/>
    <w:rPr>
      <w:rFonts w:ascii="Arial" w:eastAsia="宋体" w:hAnsi="Arial"/>
      <w:b/>
      <w:color w:val="auto"/>
      <w:sz w:val="21"/>
      <w:szCs w:val="21"/>
    </w:rPr>
  </w:style>
  <w:style w:type="character" w:customStyle="1" w:styleId="NotesTextCharChar">
    <w:name w:val="Notes Text Char Char"/>
    <w:link w:val="NotesText"/>
    <w:qFormat/>
    <w:rsid w:val="001612A2"/>
    <w:rPr>
      <w:rFonts w:ascii="Arial" w:eastAsia="楷体_GB2312" w:hAnsi="Arial" w:cs="Arial"/>
      <w:sz w:val="21"/>
      <w:szCs w:val="21"/>
    </w:rPr>
  </w:style>
  <w:style w:type="character" w:customStyle="1" w:styleId="hcp9">
    <w:name w:val="hcp9"/>
    <w:qFormat/>
    <w:rsid w:val="001612A2"/>
    <w:rPr>
      <w:rFonts w:ascii="宋体" w:eastAsia="宋体" w:hAnsi="宋体" w:hint="eastAsia"/>
    </w:rPr>
  </w:style>
  <w:style w:type="character" w:customStyle="1" w:styleId="hcp8">
    <w:name w:val="hcp8"/>
    <w:qFormat/>
    <w:rsid w:val="001612A2"/>
  </w:style>
  <w:style w:type="character" w:customStyle="1" w:styleId="hcp16">
    <w:name w:val="hcp16"/>
    <w:qFormat/>
    <w:rsid w:val="001612A2"/>
    <w:rPr>
      <w:sz w:val="18"/>
      <w:szCs w:val="18"/>
    </w:rPr>
  </w:style>
  <w:style w:type="character" w:customStyle="1" w:styleId="HeadingChar">
    <w:name w:val="索引 Heading Char"/>
    <w:link w:val="Heading"/>
    <w:qFormat/>
    <w:rsid w:val="001612A2"/>
    <w:rPr>
      <w:rFonts w:ascii="Arial" w:hAnsi="Arial" w:cs="Arial"/>
      <w:b/>
      <w:kern w:val="2"/>
      <w:sz w:val="21"/>
    </w:rPr>
  </w:style>
  <w:style w:type="paragraph" w:customStyle="1" w:styleId="Heading">
    <w:name w:val="索引 Heading"/>
    <w:next w:val="Text"/>
    <w:link w:val="HeadingChar"/>
    <w:qFormat/>
    <w:rsid w:val="001612A2"/>
    <w:pPr>
      <w:spacing w:before="120" w:after="120"/>
      <w:ind w:left="624"/>
    </w:pPr>
    <w:rPr>
      <w:rFonts w:ascii="Arial" w:eastAsia="宋体" w:hAnsi="Arial" w:cs="Arial"/>
      <w:b/>
      <w:kern w:val="2"/>
      <w:sz w:val="21"/>
    </w:rPr>
  </w:style>
  <w:style w:type="character" w:customStyle="1" w:styleId="hcp14">
    <w:name w:val="hcp14"/>
    <w:qFormat/>
    <w:rsid w:val="001612A2"/>
    <w:rPr>
      <w:rFonts w:ascii="Arial" w:hAnsi="Arial" w:cs="Arial" w:hint="default"/>
    </w:rPr>
  </w:style>
  <w:style w:type="character" w:customStyle="1" w:styleId="hcp1">
    <w:name w:val="hcp1"/>
    <w:qFormat/>
    <w:rsid w:val="001612A2"/>
    <w:rPr>
      <w:rFonts w:ascii="宋体" w:eastAsia="宋体" w:hAnsi="宋体" w:hint="eastAsia"/>
    </w:rPr>
  </w:style>
  <w:style w:type="character" w:customStyle="1" w:styleId="ItemListChar0">
    <w:name w:val="Item List Char"/>
    <w:qFormat/>
    <w:rsid w:val="001612A2"/>
    <w:rPr>
      <w:rFonts w:ascii="Arial" w:hAnsi="Arial" w:cs="Arial"/>
      <w:sz w:val="21"/>
      <w:szCs w:val="21"/>
    </w:rPr>
  </w:style>
  <w:style w:type="character" w:customStyle="1" w:styleId="5Char">
    <w:name w:val="标题 5 Char"/>
    <w:link w:val="51"/>
    <w:qFormat/>
    <w:rsid w:val="001612A2"/>
    <w:rPr>
      <w:rFonts w:ascii="Arial" w:eastAsia="宋体" w:hAnsi="Arial" w:cs="Times New Roman"/>
      <w:sz w:val="21"/>
      <w:szCs w:val="21"/>
    </w:rPr>
  </w:style>
  <w:style w:type="character" w:customStyle="1" w:styleId="Charf3">
    <w:name w:val="正文（首行不缩进） Char"/>
    <w:link w:val="afff4"/>
    <w:qFormat/>
    <w:rsid w:val="001612A2"/>
    <w:rPr>
      <w:rFonts w:ascii="Arial" w:hAnsi="Arial" w:cs="Arial"/>
      <w:sz w:val="21"/>
      <w:szCs w:val="21"/>
    </w:rPr>
  </w:style>
  <w:style w:type="paragraph" w:customStyle="1" w:styleId="afff4">
    <w:name w:val="正文（首行不缩进）"/>
    <w:basedOn w:val="a4"/>
    <w:link w:val="Charf3"/>
    <w:qFormat/>
    <w:rsid w:val="001612A2"/>
    <w:pPr>
      <w:snapToGrid w:val="0"/>
      <w:spacing w:before="80" w:after="80" w:line="300" w:lineRule="auto"/>
      <w:ind w:left="624"/>
    </w:pPr>
  </w:style>
  <w:style w:type="character" w:customStyle="1" w:styleId="TableDescriptionCharChar">
    <w:name w:val="Table Description Char Char"/>
    <w:qFormat/>
    <w:rsid w:val="001612A2"/>
    <w:rPr>
      <w:rFonts w:ascii="Arial" w:eastAsia="黑体" w:hAnsi="Arial" w:cs="Arial"/>
      <w:sz w:val="18"/>
      <w:szCs w:val="18"/>
      <w:lang w:val="en-US" w:eastAsia="zh-CN" w:bidi="ar-SA"/>
    </w:rPr>
  </w:style>
  <w:style w:type="character" w:customStyle="1" w:styleId="3Char">
    <w:name w:val="标题 3 Char"/>
    <w:link w:val="31"/>
    <w:qFormat/>
    <w:rsid w:val="001612A2"/>
    <w:rPr>
      <w:rFonts w:ascii="Arial" w:eastAsia="黑体" w:hAnsi="Arial" w:cs="Times New Roman"/>
      <w:color w:val="800000"/>
      <w:sz w:val="24"/>
      <w:szCs w:val="24"/>
    </w:rPr>
  </w:style>
  <w:style w:type="character" w:customStyle="1" w:styleId="TableHeadingChar0">
    <w:name w:val="Table Heading Char"/>
    <w:link w:val="TableHeading0"/>
    <w:qFormat/>
    <w:rsid w:val="001612A2"/>
    <w:rPr>
      <w:rFonts w:ascii="Arial" w:eastAsia="黑体" w:hAnsi="Arial" w:cs="Arial"/>
      <w:sz w:val="18"/>
      <w:szCs w:val="18"/>
    </w:rPr>
  </w:style>
  <w:style w:type="paragraph" w:customStyle="1" w:styleId="TableHeading0">
    <w:name w:val="Table Heading"/>
    <w:link w:val="TableHeadingChar0"/>
    <w:qFormat/>
    <w:rsid w:val="001612A2"/>
    <w:pPr>
      <w:keepNext/>
      <w:spacing w:before="80" w:after="80"/>
      <w:jc w:val="center"/>
    </w:pPr>
    <w:rPr>
      <w:rFonts w:ascii="Arial" w:eastAsia="黑体" w:hAnsi="Arial" w:cs="Arial"/>
      <w:sz w:val="18"/>
      <w:szCs w:val="18"/>
    </w:rPr>
  </w:style>
  <w:style w:type="character" w:customStyle="1" w:styleId="NotesTextListChar">
    <w:name w:val="Notes Text List Char"/>
    <w:qFormat/>
    <w:rsid w:val="001612A2"/>
    <w:rPr>
      <w:rFonts w:ascii="Arial" w:eastAsia="楷体_GB2312" w:hAnsi="Arial" w:cs="Arial"/>
      <w:sz w:val="21"/>
      <w:szCs w:val="21"/>
      <w:lang w:val="en-US" w:eastAsia="zh-CN"/>
    </w:rPr>
  </w:style>
  <w:style w:type="character" w:customStyle="1" w:styleId="FigureTextChar">
    <w:name w:val="Figure Text Char"/>
    <w:link w:val="FigureText"/>
    <w:qFormat/>
    <w:rsid w:val="001612A2"/>
    <w:rPr>
      <w:rFonts w:ascii="Arial" w:eastAsia="楷体_GB2312" w:hAnsi="Arial" w:cs="Arial"/>
      <w:sz w:val="18"/>
      <w:szCs w:val="18"/>
    </w:rPr>
  </w:style>
  <w:style w:type="paragraph" w:customStyle="1" w:styleId="FigureText">
    <w:name w:val="Figure Text"/>
    <w:link w:val="FigureTextChar"/>
    <w:qFormat/>
    <w:rsid w:val="001612A2"/>
    <w:pPr>
      <w:snapToGrid w:val="0"/>
    </w:pPr>
    <w:rPr>
      <w:rFonts w:ascii="Arial" w:eastAsia="楷体_GB2312" w:hAnsi="Arial" w:cs="Arial"/>
      <w:sz w:val="18"/>
      <w:szCs w:val="18"/>
    </w:rPr>
  </w:style>
  <w:style w:type="character" w:customStyle="1" w:styleId="hcp2">
    <w:name w:val="hcp2"/>
    <w:qFormat/>
    <w:rsid w:val="001612A2"/>
    <w:rPr>
      <w:rFonts w:ascii="Arial" w:hAnsi="Arial" w:cs="Arial" w:hint="default"/>
    </w:rPr>
  </w:style>
  <w:style w:type="character" w:customStyle="1" w:styleId="3CharChar2">
    <w:name w:val="标题 3 Char Char2"/>
    <w:qFormat/>
    <w:rsid w:val="001612A2"/>
    <w:rPr>
      <w:rFonts w:ascii="Arial" w:eastAsia="黑体" w:hAnsi="Arial" w:cs="Arial"/>
      <w:color w:val="800000"/>
      <w:sz w:val="24"/>
      <w:szCs w:val="24"/>
      <w:lang w:val="en-US" w:eastAsia="zh-CN" w:bidi="ar-SA"/>
    </w:rPr>
  </w:style>
  <w:style w:type="character" w:customStyle="1" w:styleId="TableTextChar1">
    <w:name w:val="Table Text Char1"/>
    <w:qFormat/>
    <w:rsid w:val="001612A2"/>
    <w:rPr>
      <w:rFonts w:ascii="Arial" w:hAnsi="Arial" w:cs="Arial"/>
      <w:sz w:val="18"/>
      <w:szCs w:val="18"/>
      <w:lang w:val="en-US" w:eastAsia="zh-CN" w:bidi="ar-SA"/>
    </w:rPr>
  </w:style>
  <w:style w:type="character" w:customStyle="1" w:styleId="NotesTextListCharChar">
    <w:name w:val="Notes Text List Char Char"/>
    <w:link w:val="NotesTextList"/>
    <w:qFormat/>
    <w:rsid w:val="001612A2"/>
    <w:rPr>
      <w:rFonts w:ascii="Arial" w:eastAsia="楷体_GB2312" w:hAnsi="Arial" w:cs="Arial"/>
      <w:sz w:val="21"/>
      <w:szCs w:val="21"/>
    </w:rPr>
  </w:style>
  <w:style w:type="paragraph" w:customStyle="1" w:styleId="NotesTextList">
    <w:name w:val="Notes Text List"/>
    <w:link w:val="NotesTextListCharChar"/>
    <w:qFormat/>
    <w:rsid w:val="001612A2"/>
    <w:pPr>
      <w:keepNext/>
      <w:keepLines/>
      <w:numPr>
        <w:numId w:val="18"/>
      </w:numPr>
      <w:pBdr>
        <w:bottom w:val="single" w:sz="8" w:space="5" w:color="auto"/>
      </w:pBdr>
      <w:spacing w:before="40" w:after="40"/>
      <w:jc w:val="both"/>
    </w:pPr>
    <w:rPr>
      <w:rFonts w:ascii="Arial" w:eastAsia="楷体_GB2312" w:hAnsi="Arial" w:cs="Arial"/>
      <w:sz w:val="21"/>
      <w:szCs w:val="21"/>
    </w:rPr>
  </w:style>
  <w:style w:type="character" w:customStyle="1" w:styleId="TableTextCharChar">
    <w:name w:val="Table Text Char Char"/>
    <w:qFormat/>
    <w:rsid w:val="001612A2"/>
    <w:rPr>
      <w:rFonts w:ascii="Arial" w:hAnsi="Arial" w:cs="Arial"/>
      <w:sz w:val="18"/>
      <w:szCs w:val="18"/>
    </w:rPr>
  </w:style>
  <w:style w:type="character" w:customStyle="1" w:styleId="ItemListChar1">
    <w:name w:val="Item List Char1"/>
    <w:qFormat/>
    <w:rsid w:val="001612A2"/>
    <w:rPr>
      <w:rFonts w:ascii="Arial" w:eastAsia="宋体" w:hAnsi="Arial" w:cs="Arial"/>
      <w:sz w:val="21"/>
      <w:szCs w:val="21"/>
      <w:lang w:val="en-US" w:eastAsia="zh-CN" w:bidi="ar-SA"/>
    </w:rPr>
  </w:style>
  <w:style w:type="character" w:customStyle="1" w:styleId="Charf4">
    <w:name w:val="索引链接 Char"/>
    <w:link w:val="afff5"/>
    <w:qFormat/>
    <w:rsid w:val="001612A2"/>
    <w:rPr>
      <w:rFonts w:ascii="Futura Bk" w:eastAsia="黑体" w:hAnsi="Futura Bk" w:cs="Arial"/>
      <w:bCs/>
      <w:color w:val="0000FF"/>
      <w:sz w:val="36"/>
      <w:szCs w:val="36"/>
    </w:rPr>
  </w:style>
  <w:style w:type="paragraph" w:customStyle="1" w:styleId="afff5">
    <w:name w:val="索引链接"/>
    <w:next w:val="a4"/>
    <w:link w:val="Charf4"/>
    <w:qFormat/>
    <w:rsid w:val="001612A2"/>
    <w:pPr>
      <w:spacing w:before="120"/>
      <w:ind w:left="624"/>
    </w:pPr>
    <w:rPr>
      <w:rFonts w:ascii="Futura Bk" w:eastAsia="黑体" w:hAnsi="Futura Bk" w:cs="Arial"/>
      <w:bCs/>
      <w:color w:val="0000FF"/>
      <w:sz w:val="36"/>
      <w:szCs w:val="36"/>
    </w:rPr>
  </w:style>
  <w:style w:type="character" w:customStyle="1" w:styleId="NotesTextChar1">
    <w:name w:val="Notes Text Char1"/>
    <w:qFormat/>
    <w:rsid w:val="001612A2"/>
    <w:rPr>
      <w:rFonts w:ascii="Arial" w:eastAsia="楷体_GB2312" w:hAnsi="Arial" w:cs="Arial"/>
      <w:sz w:val="21"/>
      <w:szCs w:val="21"/>
      <w:lang w:val="en-US" w:eastAsia="zh-CN" w:bidi="ar-SA"/>
    </w:rPr>
  </w:style>
  <w:style w:type="character" w:customStyle="1" w:styleId="3CharChar">
    <w:name w:val="标题 3 Char Char"/>
    <w:qFormat/>
    <w:rsid w:val="001612A2"/>
    <w:rPr>
      <w:rFonts w:ascii="Arial" w:eastAsia="黑体" w:hAnsi="Arial" w:cs="Arial"/>
      <w:color w:val="800000"/>
      <w:sz w:val="24"/>
      <w:szCs w:val="24"/>
      <w:lang w:val="en-US" w:eastAsia="zh-CN" w:bidi="ar-SA"/>
    </w:rPr>
  </w:style>
  <w:style w:type="character" w:customStyle="1" w:styleId="NotesTextinTableChar">
    <w:name w:val="Notes Text in Table Char"/>
    <w:link w:val="NotesTextinTable"/>
    <w:qFormat/>
    <w:rsid w:val="001612A2"/>
    <w:rPr>
      <w:rFonts w:ascii="Arial" w:eastAsia="楷体_GB2312" w:hAnsi="Arial" w:cs="Arial"/>
      <w:sz w:val="18"/>
      <w:szCs w:val="18"/>
    </w:rPr>
  </w:style>
  <w:style w:type="paragraph" w:customStyle="1" w:styleId="NotesTextinTable">
    <w:name w:val="Notes Text in Table"/>
    <w:link w:val="NotesTextinTableChar"/>
    <w:qFormat/>
    <w:rsid w:val="001612A2"/>
    <w:pPr>
      <w:keepLines/>
      <w:spacing w:before="40" w:after="40"/>
      <w:jc w:val="both"/>
    </w:pPr>
    <w:rPr>
      <w:rFonts w:ascii="Arial" w:eastAsia="楷体_GB2312" w:hAnsi="Arial" w:cs="Arial"/>
      <w:sz w:val="18"/>
      <w:szCs w:val="18"/>
    </w:rPr>
  </w:style>
  <w:style w:type="character" w:customStyle="1" w:styleId="1Char">
    <w:name w:val="标题 1 Char"/>
    <w:link w:val="1"/>
    <w:qFormat/>
    <w:rsid w:val="001612A2"/>
    <w:rPr>
      <w:rFonts w:ascii="Arial" w:eastAsia="黑体" w:hAnsi="Arial" w:cs="Times New Roman"/>
      <w:b/>
      <w:bCs/>
      <w:color w:val="800000"/>
      <w:sz w:val="36"/>
      <w:szCs w:val="36"/>
    </w:rPr>
  </w:style>
  <w:style w:type="character" w:customStyle="1" w:styleId="hcp3">
    <w:name w:val="hcp3"/>
    <w:qFormat/>
    <w:rsid w:val="001612A2"/>
    <w:rPr>
      <w:rFonts w:ascii="Wingdings" w:hAnsi="Wingdings" w:hint="default"/>
      <w:sz w:val="13"/>
      <w:szCs w:val="13"/>
    </w:rPr>
  </w:style>
  <w:style w:type="character" w:customStyle="1" w:styleId="TerminalDisplayChar">
    <w:name w:val="Terminal Display Char"/>
    <w:link w:val="TerminalDisplay"/>
    <w:qFormat/>
    <w:rsid w:val="001612A2"/>
    <w:rPr>
      <w:rFonts w:ascii="Courier New" w:hAnsi="Courier New" w:cs="Courier New"/>
      <w:sz w:val="17"/>
      <w:szCs w:val="17"/>
    </w:rPr>
  </w:style>
  <w:style w:type="paragraph" w:customStyle="1" w:styleId="TerminalDisplay">
    <w:name w:val="Terminal Display"/>
    <w:link w:val="TerminalDisplayChar"/>
    <w:qFormat/>
    <w:rsid w:val="001612A2"/>
    <w:pPr>
      <w:widowControl w:val="0"/>
      <w:spacing w:before="40" w:after="40" w:line="240" w:lineRule="exact"/>
      <w:ind w:left="624"/>
      <w:jc w:val="both"/>
    </w:pPr>
    <w:rPr>
      <w:rFonts w:ascii="Courier New" w:eastAsia="宋体" w:hAnsi="Courier New" w:cs="Courier New"/>
      <w:sz w:val="17"/>
      <w:szCs w:val="17"/>
    </w:rPr>
  </w:style>
  <w:style w:type="character" w:customStyle="1" w:styleId="hcp5">
    <w:name w:val="hcp5"/>
    <w:qFormat/>
    <w:rsid w:val="001612A2"/>
    <w:rPr>
      <w:color w:val="3366FF"/>
    </w:rPr>
  </w:style>
  <w:style w:type="character" w:customStyle="1" w:styleId="hcp7">
    <w:name w:val="hcp7"/>
    <w:qFormat/>
    <w:rsid w:val="001612A2"/>
    <w:rPr>
      <w:b/>
      <w:bCs/>
    </w:rPr>
  </w:style>
  <w:style w:type="character" w:customStyle="1" w:styleId="style51">
    <w:name w:val="style51"/>
    <w:qFormat/>
    <w:rsid w:val="001612A2"/>
    <w:rPr>
      <w:color w:val="0033CC"/>
      <w:sz w:val="24"/>
      <w:szCs w:val="24"/>
    </w:rPr>
  </w:style>
  <w:style w:type="character" w:customStyle="1" w:styleId="ReturnChar">
    <w:name w:val="Return Char"/>
    <w:link w:val="Return"/>
    <w:qFormat/>
    <w:rsid w:val="001612A2"/>
    <w:rPr>
      <w:rFonts w:ascii="Arial" w:hAnsi="Arial" w:cs="Arial Narrow"/>
      <w:b/>
      <w:color w:val="0000FF"/>
      <w:sz w:val="21"/>
      <w:szCs w:val="18"/>
    </w:rPr>
  </w:style>
  <w:style w:type="paragraph" w:customStyle="1" w:styleId="Return">
    <w:name w:val="Return"/>
    <w:basedOn w:val="TableText"/>
    <w:link w:val="ReturnChar"/>
    <w:qFormat/>
    <w:rsid w:val="001612A2"/>
    <w:pPr>
      <w:autoSpaceDE w:val="0"/>
      <w:autoSpaceDN w:val="0"/>
      <w:spacing w:before="120" w:after="120"/>
      <w:jc w:val="right"/>
      <w:textAlignment w:val="bottom"/>
    </w:pPr>
    <w:rPr>
      <w:rFonts w:cs="Arial Narrow"/>
      <w:b/>
      <w:color w:val="0000FF"/>
      <w:sz w:val="21"/>
    </w:rPr>
  </w:style>
  <w:style w:type="character" w:customStyle="1" w:styleId="Char0">
    <w:name w:val="电子邮件签名 Char"/>
    <w:basedOn w:val="a5"/>
    <w:link w:val="a9"/>
    <w:semiHidden/>
    <w:qFormat/>
    <w:rsid w:val="001612A2"/>
    <w:rPr>
      <w:rFonts w:ascii="Arial" w:hAnsi="Arial" w:cs="Arial"/>
      <w:sz w:val="21"/>
      <w:szCs w:val="21"/>
    </w:rPr>
  </w:style>
  <w:style w:type="character" w:customStyle="1" w:styleId="2Char0">
    <w:name w:val="正文文本缩进 2 Char"/>
    <w:basedOn w:val="a5"/>
    <w:link w:val="23"/>
    <w:semiHidden/>
    <w:qFormat/>
    <w:rsid w:val="001612A2"/>
    <w:rPr>
      <w:rFonts w:ascii="Arial" w:hAnsi="Arial" w:cs="Arial"/>
      <w:sz w:val="21"/>
      <w:szCs w:val="21"/>
    </w:rPr>
  </w:style>
  <w:style w:type="character" w:customStyle="1" w:styleId="Char6">
    <w:name w:val="正文文本缩进 Char"/>
    <w:basedOn w:val="a5"/>
    <w:link w:val="af2"/>
    <w:semiHidden/>
    <w:qFormat/>
    <w:rsid w:val="001612A2"/>
    <w:rPr>
      <w:rFonts w:ascii="Arial" w:hAnsi="Arial" w:cs="Arial"/>
      <w:sz w:val="21"/>
      <w:szCs w:val="21"/>
    </w:rPr>
  </w:style>
  <w:style w:type="character" w:customStyle="1" w:styleId="3Char0">
    <w:name w:val="正文文本 3 Char"/>
    <w:basedOn w:val="a5"/>
    <w:link w:val="33"/>
    <w:semiHidden/>
    <w:qFormat/>
    <w:rsid w:val="001612A2"/>
    <w:rPr>
      <w:rFonts w:ascii="Arial" w:hAnsi="Arial" w:cs="Arial"/>
      <w:sz w:val="16"/>
      <w:szCs w:val="16"/>
    </w:rPr>
  </w:style>
  <w:style w:type="character" w:customStyle="1" w:styleId="Char7">
    <w:name w:val="纯文本 Char"/>
    <w:basedOn w:val="a5"/>
    <w:link w:val="af5"/>
    <w:semiHidden/>
    <w:qFormat/>
    <w:rsid w:val="001612A2"/>
    <w:rPr>
      <w:rFonts w:ascii="宋体" w:hAnsi="Courier New" w:cs="Courier New"/>
      <w:sz w:val="21"/>
      <w:szCs w:val="21"/>
    </w:rPr>
  </w:style>
  <w:style w:type="character" w:customStyle="1" w:styleId="HTMLChar">
    <w:name w:val="HTML 地址 Char"/>
    <w:basedOn w:val="a5"/>
    <w:link w:val="HTML"/>
    <w:semiHidden/>
    <w:qFormat/>
    <w:rsid w:val="001612A2"/>
    <w:rPr>
      <w:rFonts w:ascii="Arial" w:hAnsi="Arial" w:cs="Arial"/>
      <w:i/>
      <w:iCs/>
      <w:sz w:val="21"/>
      <w:szCs w:val="21"/>
    </w:rPr>
  </w:style>
  <w:style w:type="character" w:customStyle="1" w:styleId="Char8">
    <w:name w:val="日期 Char"/>
    <w:basedOn w:val="a5"/>
    <w:link w:val="af6"/>
    <w:semiHidden/>
    <w:qFormat/>
    <w:rsid w:val="001612A2"/>
    <w:rPr>
      <w:rFonts w:ascii="Arial" w:hAnsi="Arial" w:cs="Arial"/>
      <w:sz w:val="21"/>
      <w:szCs w:val="21"/>
    </w:rPr>
  </w:style>
  <w:style w:type="character" w:customStyle="1" w:styleId="Char3">
    <w:name w:val="称呼 Char"/>
    <w:basedOn w:val="a5"/>
    <w:link w:val="af"/>
    <w:semiHidden/>
    <w:qFormat/>
    <w:rsid w:val="001612A2"/>
    <w:rPr>
      <w:rFonts w:ascii="Arial" w:hAnsi="Arial" w:cs="Arial"/>
      <w:sz w:val="21"/>
      <w:szCs w:val="21"/>
    </w:rPr>
  </w:style>
  <w:style w:type="character" w:customStyle="1" w:styleId="Char1">
    <w:name w:val="文档结构图 Char"/>
    <w:basedOn w:val="a5"/>
    <w:link w:val="ad"/>
    <w:uiPriority w:val="99"/>
    <w:semiHidden/>
    <w:qFormat/>
    <w:rsid w:val="001612A2"/>
    <w:rPr>
      <w:rFonts w:ascii="Arial" w:hAnsi="Arial" w:cs="Arial"/>
      <w:sz w:val="21"/>
      <w:szCs w:val="21"/>
      <w:shd w:val="clear" w:color="auto" w:fill="000080"/>
    </w:rPr>
  </w:style>
  <w:style w:type="character" w:customStyle="1" w:styleId="Char5">
    <w:name w:val="正文文本 Char"/>
    <w:basedOn w:val="a5"/>
    <w:link w:val="af1"/>
    <w:semiHidden/>
    <w:qFormat/>
    <w:rsid w:val="001612A2"/>
    <w:rPr>
      <w:rFonts w:ascii="Arial" w:hAnsi="Arial" w:cs="Arial"/>
      <w:sz w:val="21"/>
      <w:szCs w:val="21"/>
    </w:rPr>
  </w:style>
  <w:style w:type="character" w:customStyle="1" w:styleId="Char2">
    <w:name w:val="批注文字 Char"/>
    <w:basedOn w:val="a5"/>
    <w:link w:val="ae"/>
    <w:semiHidden/>
    <w:qFormat/>
    <w:rsid w:val="001612A2"/>
    <w:rPr>
      <w:rFonts w:ascii="Arial" w:hAnsi="Arial" w:cs="Arial"/>
      <w:sz w:val="21"/>
      <w:szCs w:val="21"/>
    </w:rPr>
  </w:style>
  <w:style w:type="character" w:customStyle="1" w:styleId="Charf0">
    <w:name w:val="批注主题 Char"/>
    <w:basedOn w:val="Char2"/>
    <w:link w:val="aff2"/>
    <w:semiHidden/>
    <w:qFormat/>
    <w:rsid w:val="001612A2"/>
    <w:rPr>
      <w:rFonts w:ascii="Futura Bk" w:hAnsi="Futura Bk" w:cs="Arial"/>
      <w:b/>
      <w:bCs/>
      <w:kern w:val="2"/>
      <w:sz w:val="21"/>
      <w:szCs w:val="21"/>
    </w:rPr>
  </w:style>
  <w:style w:type="character" w:customStyle="1" w:styleId="Char">
    <w:name w:val="注释标题 Char"/>
    <w:basedOn w:val="a5"/>
    <w:link w:val="a8"/>
    <w:semiHidden/>
    <w:qFormat/>
    <w:rsid w:val="001612A2"/>
    <w:rPr>
      <w:rFonts w:ascii="Arial" w:hAnsi="Arial" w:cs="Arial"/>
      <w:sz w:val="21"/>
      <w:szCs w:val="21"/>
    </w:rPr>
  </w:style>
  <w:style w:type="character" w:customStyle="1" w:styleId="Charf1">
    <w:name w:val="正文首行缩进 Char"/>
    <w:basedOn w:val="Char5"/>
    <w:link w:val="aff3"/>
    <w:semiHidden/>
    <w:qFormat/>
    <w:rsid w:val="001612A2"/>
    <w:rPr>
      <w:rFonts w:ascii="Arial" w:hAnsi="Arial" w:cs="Arial"/>
      <w:sz w:val="21"/>
      <w:szCs w:val="21"/>
    </w:rPr>
  </w:style>
  <w:style w:type="character" w:customStyle="1" w:styleId="Char4">
    <w:name w:val="结束语 Char"/>
    <w:basedOn w:val="a5"/>
    <w:link w:val="af0"/>
    <w:semiHidden/>
    <w:qFormat/>
    <w:rsid w:val="001612A2"/>
    <w:rPr>
      <w:rFonts w:ascii="Arial" w:hAnsi="Arial" w:cs="Arial"/>
      <w:sz w:val="21"/>
      <w:szCs w:val="21"/>
    </w:rPr>
  </w:style>
  <w:style w:type="paragraph" w:customStyle="1" w:styleId="ParaCharCharCharCharCharCharCharCharCharCharCharChar">
    <w:name w:val="默认段落字体 Para Char Char Char Char Char Char Char Char Char Char Char Char"/>
    <w:basedOn w:val="a4"/>
    <w:qFormat/>
    <w:rsid w:val="001612A2"/>
    <w:rPr>
      <w:rFonts w:ascii="Tahoma" w:hAnsi="Tahoma" w:cs="Times New Roman"/>
      <w:bCs/>
      <w:kern w:val="2"/>
      <w:sz w:val="24"/>
      <w:szCs w:val="20"/>
    </w:rPr>
  </w:style>
  <w:style w:type="paragraph" w:customStyle="1" w:styleId="afff6">
    <w:name w:val="表头样式"/>
    <w:basedOn w:val="a4"/>
    <w:qFormat/>
    <w:rsid w:val="001612A2"/>
    <w:pPr>
      <w:jc w:val="center"/>
    </w:pPr>
    <w:rPr>
      <w:rFonts w:ascii="Times New Roman" w:cs="Times New Roman"/>
      <w:b/>
      <w:bCs/>
      <w:sz w:val="24"/>
      <w:szCs w:val="24"/>
    </w:rPr>
  </w:style>
  <w:style w:type="paragraph" w:customStyle="1" w:styleId="NotesTextListinTable">
    <w:name w:val="Notes Text List in Table"/>
    <w:qFormat/>
    <w:rsid w:val="001612A2"/>
    <w:pPr>
      <w:numPr>
        <w:numId w:val="19"/>
      </w:numPr>
      <w:spacing w:before="40" w:after="40"/>
      <w:jc w:val="both"/>
    </w:pPr>
    <w:rPr>
      <w:rFonts w:ascii="Arial" w:eastAsia="楷体_GB2312" w:hAnsi="Arial" w:cs="楷体_GB2312"/>
      <w:sz w:val="18"/>
      <w:szCs w:val="18"/>
    </w:rPr>
  </w:style>
  <w:style w:type="character" w:customStyle="1" w:styleId="Charc">
    <w:name w:val="签名 Char"/>
    <w:basedOn w:val="a5"/>
    <w:link w:val="afb"/>
    <w:semiHidden/>
    <w:qFormat/>
    <w:rsid w:val="001612A2"/>
    <w:rPr>
      <w:rFonts w:ascii="Arial" w:hAnsi="Arial" w:cs="Arial"/>
      <w:sz w:val="21"/>
      <w:szCs w:val="21"/>
    </w:rPr>
  </w:style>
  <w:style w:type="paragraph" w:customStyle="1" w:styleId="afff7">
    <w:name w:val="表格文本"/>
    <w:basedOn w:val="a4"/>
    <w:qFormat/>
    <w:rsid w:val="001612A2"/>
    <w:pPr>
      <w:tabs>
        <w:tab w:val="decimal" w:pos="0"/>
      </w:tabs>
      <w:jc w:val="left"/>
    </w:pPr>
    <w:rPr>
      <w:rFonts w:ascii="Times New Roman" w:cs="Times New Roman"/>
      <w:sz w:val="24"/>
      <w:szCs w:val="24"/>
    </w:rPr>
  </w:style>
  <w:style w:type="character" w:customStyle="1" w:styleId="2Char1">
    <w:name w:val="正文文本 2 Char"/>
    <w:basedOn w:val="a5"/>
    <w:link w:val="25"/>
    <w:semiHidden/>
    <w:qFormat/>
    <w:rsid w:val="001612A2"/>
    <w:rPr>
      <w:rFonts w:ascii="Arial" w:hAnsi="Arial" w:cs="Arial"/>
      <w:sz w:val="21"/>
      <w:szCs w:val="21"/>
    </w:rPr>
  </w:style>
  <w:style w:type="paragraph" w:customStyle="1" w:styleId="1c">
    <w:name w:val="修订1"/>
    <w:uiPriority w:val="99"/>
    <w:semiHidden/>
    <w:qFormat/>
    <w:rsid w:val="001612A2"/>
    <w:rPr>
      <w:rFonts w:ascii="Arial" w:eastAsia="宋体" w:hAnsi="Arial" w:cs="Arial"/>
      <w:sz w:val="21"/>
      <w:szCs w:val="21"/>
    </w:rPr>
  </w:style>
  <w:style w:type="character" w:customStyle="1" w:styleId="Chard">
    <w:name w:val="副标题 Char"/>
    <w:basedOn w:val="a5"/>
    <w:link w:val="afc"/>
    <w:qFormat/>
    <w:rsid w:val="001612A2"/>
    <w:rPr>
      <w:rFonts w:ascii="Arial" w:hAnsi="Arial" w:cs="Arial"/>
      <w:b/>
      <w:bCs/>
      <w:kern w:val="28"/>
      <w:sz w:val="32"/>
      <w:szCs w:val="32"/>
    </w:rPr>
  </w:style>
  <w:style w:type="paragraph" w:customStyle="1" w:styleId="tabletextbold">
    <w:name w:val="tabletextbold"/>
    <w:basedOn w:val="a4"/>
    <w:qFormat/>
    <w:rsid w:val="001612A2"/>
    <w:pPr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customStyle="1" w:styleId="TerminalDisplayinTable">
    <w:name w:val="Terminal Display in Table"/>
    <w:qFormat/>
    <w:rsid w:val="001612A2"/>
    <w:pPr>
      <w:jc w:val="both"/>
    </w:pPr>
    <w:rPr>
      <w:rFonts w:ascii="Courier New" w:eastAsia="宋体" w:hAnsi="Courier New" w:cs="Courier New"/>
      <w:sz w:val="17"/>
      <w:szCs w:val="17"/>
    </w:rPr>
  </w:style>
  <w:style w:type="paragraph" w:customStyle="1" w:styleId="Charf5">
    <w:name w:val="Char"/>
    <w:basedOn w:val="a4"/>
    <w:qFormat/>
    <w:rsid w:val="001612A2"/>
    <w:rPr>
      <w:rFonts w:ascii="Tahoma" w:hAnsi="Tahoma" w:cs="Times New Roman"/>
      <w:kern w:val="2"/>
      <w:sz w:val="24"/>
    </w:rPr>
  </w:style>
  <w:style w:type="paragraph" w:customStyle="1" w:styleId="a1">
    <w:name w:val="参考资料清单"/>
    <w:basedOn w:val="a4"/>
    <w:qFormat/>
    <w:rsid w:val="001612A2"/>
    <w:pPr>
      <w:numPr>
        <w:numId w:val="20"/>
      </w:numPr>
      <w:spacing w:line="360" w:lineRule="auto"/>
    </w:pPr>
    <w:rPr>
      <w:rFonts w:ascii="Times New Roman" w:cs="Times New Roman"/>
    </w:rPr>
  </w:style>
  <w:style w:type="paragraph" w:customStyle="1" w:styleId="afff8">
    <w:name w:val="目录页编号文本样式"/>
    <w:basedOn w:val="a4"/>
    <w:qFormat/>
    <w:rsid w:val="001612A2"/>
    <w:pPr>
      <w:keepNext/>
      <w:jc w:val="right"/>
    </w:pPr>
    <w:rPr>
      <w:rFonts w:ascii="Times New Roman" w:cs="Times New Roman"/>
      <w:szCs w:val="20"/>
    </w:rPr>
  </w:style>
  <w:style w:type="character" w:customStyle="1" w:styleId="2Char2">
    <w:name w:val="正文首行缩进 2 Char"/>
    <w:basedOn w:val="Char6"/>
    <w:link w:val="27"/>
    <w:semiHidden/>
    <w:qFormat/>
    <w:rsid w:val="001612A2"/>
    <w:rPr>
      <w:rFonts w:ascii="Arial" w:hAnsi="Arial" w:cs="Arial"/>
      <w:sz w:val="21"/>
      <w:szCs w:val="21"/>
    </w:rPr>
  </w:style>
  <w:style w:type="character" w:customStyle="1" w:styleId="3Char1">
    <w:name w:val="正文文本缩进 3 Char"/>
    <w:basedOn w:val="a5"/>
    <w:link w:val="35"/>
    <w:semiHidden/>
    <w:qFormat/>
    <w:rsid w:val="001612A2"/>
    <w:rPr>
      <w:rFonts w:ascii="Arial" w:hAnsi="Arial" w:cs="Arial"/>
      <w:sz w:val="16"/>
      <w:szCs w:val="16"/>
    </w:rPr>
  </w:style>
  <w:style w:type="paragraph" w:customStyle="1" w:styleId="notesheading0">
    <w:name w:val="notesheading"/>
    <w:basedOn w:val="a4"/>
    <w:qFormat/>
    <w:rsid w:val="001612A2"/>
    <w:pPr>
      <w:jc w:val="left"/>
    </w:pPr>
  </w:style>
  <w:style w:type="paragraph" w:customStyle="1" w:styleId="figure0">
    <w:name w:val="figure"/>
    <w:basedOn w:val="a4"/>
    <w:qFormat/>
    <w:rsid w:val="001612A2"/>
    <w:pPr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customStyle="1" w:styleId="Command">
    <w:name w:val="Command"/>
    <w:qFormat/>
    <w:rsid w:val="001612A2"/>
    <w:pPr>
      <w:spacing w:before="80" w:after="80"/>
    </w:pPr>
    <w:rPr>
      <w:rFonts w:ascii="Arial" w:eastAsia="黑体" w:hAnsi="Arial" w:cs="Arial"/>
      <w:color w:val="800000"/>
      <w:sz w:val="21"/>
      <w:szCs w:val="21"/>
    </w:rPr>
  </w:style>
  <w:style w:type="paragraph" w:styleId="afff9">
    <w:name w:val="List Paragraph"/>
    <w:basedOn w:val="a4"/>
    <w:uiPriority w:val="34"/>
    <w:qFormat/>
    <w:rsid w:val="001612A2"/>
    <w:pPr>
      <w:widowControl w:val="0"/>
      <w:spacing w:before="0" w:after="0"/>
      <w:ind w:firstLine="420"/>
    </w:pPr>
    <w:rPr>
      <w:rFonts w:ascii="Calibri" w:hAnsi="Calibri" w:cs="Times New Roman"/>
      <w:kern w:val="2"/>
      <w:szCs w:val="22"/>
    </w:rPr>
  </w:style>
  <w:style w:type="paragraph" w:customStyle="1" w:styleId="itemlist0">
    <w:name w:val="itemlist"/>
    <w:basedOn w:val="a4"/>
    <w:qFormat/>
    <w:rsid w:val="001612A2"/>
    <w:pPr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character" w:customStyle="1" w:styleId="Chare">
    <w:name w:val="信息标题 Char"/>
    <w:basedOn w:val="a5"/>
    <w:link w:val="aff"/>
    <w:semiHidden/>
    <w:qFormat/>
    <w:rsid w:val="001612A2"/>
    <w:rPr>
      <w:rFonts w:ascii="Arial" w:hAnsi="Arial" w:cs="Arial"/>
      <w:sz w:val="24"/>
      <w:szCs w:val="24"/>
      <w:shd w:val="pct20" w:color="auto" w:fill="auto"/>
    </w:rPr>
  </w:style>
  <w:style w:type="character" w:customStyle="1" w:styleId="HTMLChar0">
    <w:name w:val="HTML 预设格式 Char"/>
    <w:basedOn w:val="a5"/>
    <w:link w:val="HTML0"/>
    <w:semiHidden/>
    <w:qFormat/>
    <w:rsid w:val="001612A2"/>
    <w:rPr>
      <w:rFonts w:ascii="Courier New" w:hAnsi="Courier New" w:cs="Courier New"/>
      <w:szCs w:val="21"/>
    </w:rPr>
  </w:style>
  <w:style w:type="paragraph" w:customStyle="1" w:styleId="afffa">
    <w:name w:val="样式 样式 参考资料清单 + 倾斜 蓝色 + 倾斜 蓝色"/>
    <w:basedOn w:val="a4"/>
    <w:qFormat/>
    <w:rsid w:val="001612A2"/>
    <w:pPr>
      <w:spacing w:line="360" w:lineRule="auto"/>
    </w:pPr>
    <w:rPr>
      <w:rFonts w:ascii="Times New Roman" w:cs="Times New Roman"/>
      <w:i/>
      <w:iCs/>
      <w:color w:val="0000FF"/>
    </w:rPr>
  </w:style>
  <w:style w:type="character" w:customStyle="1" w:styleId="Charf">
    <w:name w:val="标题 Char"/>
    <w:basedOn w:val="a5"/>
    <w:link w:val="aff1"/>
    <w:qFormat/>
    <w:rsid w:val="001612A2"/>
    <w:rPr>
      <w:rFonts w:ascii="Arial" w:hAnsi="Arial" w:cs="Arial"/>
      <w:sz w:val="30"/>
      <w:szCs w:val="30"/>
    </w:rPr>
  </w:style>
  <w:style w:type="paragraph" w:customStyle="1" w:styleId="ItemList3">
    <w:name w:val="Item List_3"/>
    <w:basedOn w:val="a4"/>
    <w:qFormat/>
    <w:rsid w:val="001612A2"/>
    <w:pPr>
      <w:tabs>
        <w:tab w:val="left" w:pos="1962"/>
      </w:tabs>
      <w:ind w:left="1962" w:hanging="318"/>
    </w:pPr>
  </w:style>
  <w:style w:type="paragraph" w:customStyle="1" w:styleId="NotesHeadinginTable">
    <w:name w:val="Notes Heading in Table"/>
    <w:next w:val="NotesTextinTable"/>
    <w:qFormat/>
    <w:rsid w:val="001612A2"/>
    <w:pPr>
      <w:keepNext/>
      <w:spacing w:before="40" w:after="40"/>
    </w:pPr>
    <w:rPr>
      <w:rFonts w:ascii="Arial" w:eastAsia="黑体" w:hAnsi="Arial" w:cs="Arial"/>
      <w:sz w:val="18"/>
      <w:szCs w:val="18"/>
    </w:rPr>
  </w:style>
  <w:style w:type="paragraph" w:customStyle="1" w:styleId="itemstep0">
    <w:name w:val="itemstep"/>
    <w:basedOn w:val="a4"/>
    <w:qFormat/>
    <w:rsid w:val="001612A2"/>
    <w:pPr>
      <w:spacing w:before="0" w:after="0"/>
      <w:ind w:left="1134" w:hanging="510"/>
    </w:pPr>
  </w:style>
  <w:style w:type="paragraph" w:customStyle="1" w:styleId="1d">
    <w:name w:val="正文1"/>
    <w:basedOn w:val="a4"/>
    <w:qFormat/>
    <w:rsid w:val="001612A2"/>
    <w:pPr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customStyle="1" w:styleId="afffb">
    <w:name w:val="摘要"/>
    <w:basedOn w:val="a4"/>
    <w:qFormat/>
    <w:rsid w:val="001612A2"/>
    <w:pPr>
      <w:tabs>
        <w:tab w:val="left" w:pos="851"/>
      </w:tabs>
      <w:spacing w:line="360" w:lineRule="auto"/>
      <w:ind w:left="850" w:hangingChars="403" w:hanging="850"/>
    </w:pPr>
    <w:rPr>
      <w:b/>
    </w:rPr>
  </w:style>
  <w:style w:type="paragraph" w:customStyle="1" w:styleId="INVoice">
    <w:name w:val="IN Voice"/>
    <w:semiHidden/>
    <w:qFormat/>
    <w:rsid w:val="001612A2"/>
    <w:pPr>
      <w:spacing w:before="60" w:after="60"/>
    </w:pPr>
    <w:rPr>
      <w:rFonts w:ascii="Arial" w:eastAsia="宋体" w:hAnsi="Arial" w:cs="黑体"/>
      <w:sz w:val="15"/>
      <w:szCs w:val="15"/>
    </w:rPr>
  </w:style>
  <w:style w:type="paragraph" w:customStyle="1" w:styleId="1e">
    <w:name w:val="缺省文本:1"/>
    <w:basedOn w:val="a4"/>
    <w:qFormat/>
    <w:rsid w:val="001612A2"/>
    <w:pPr>
      <w:tabs>
        <w:tab w:val="left" w:pos="0"/>
        <w:tab w:val="left" w:pos="2073"/>
        <w:tab w:val="left" w:pos="6580"/>
        <w:tab w:val="left" w:pos="7572"/>
      </w:tabs>
      <w:autoSpaceDE w:val="0"/>
      <w:autoSpaceDN w:val="0"/>
      <w:adjustRightInd w:val="0"/>
      <w:spacing w:line="360" w:lineRule="auto"/>
      <w:ind w:firstLine="567"/>
      <w:jc w:val="left"/>
    </w:pPr>
    <w:rPr>
      <w:sz w:val="24"/>
    </w:rPr>
  </w:style>
  <w:style w:type="paragraph" w:customStyle="1" w:styleId="afffc">
    <w:name w:val="设置终端显示底纹"/>
    <w:basedOn w:val="TerminalDisplay"/>
    <w:qFormat/>
    <w:rsid w:val="001612A2"/>
    <w:pPr>
      <w:shd w:val="clear" w:color="000000" w:fill="auto"/>
    </w:pPr>
    <w:rPr>
      <w:shd w:val="pct10" w:color="auto" w:fill="FFFFFF"/>
    </w:rPr>
  </w:style>
  <w:style w:type="paragraph" w:customStyle="1" w:styleId="abstract">
    <w:name w:val="abstract"/>
    <w:basedOn w:val="a4"/>
    <w:semiHidden/>
    <w:qFormat/>
    <w:rsid w:val="001612A2"/>
    <w:pPr>
      <w:tabs>
        <w:tab w:val="left" w:pos="907"/>
      </w:tabs>
      <w:spacing w:line="360" w:lineRule="auto"/>
      <w:ind w:left="879" w:firstLineChars="0" w:hanging="879"/>
    </w:pPr>
  </w:style>
  <w:style w:type="paragraph" w:customStyle="1" w:styleId="itemlistintable0">
    <w:name w:val="itemlistintable"/>
    <w:basedOn w:val="a4"/>
    <w:qFormat/>
    <w:rsid w:val="001612A2"/>
    <w:pPr>
      <w:ind w:left="284" w:hanging="284"/>
    </w:pPr>
    <w:rPr>
      <w:sz w:val="18"/>
      <w:szCs w:val="18"/>
    </w:rPr>
  </w:style>
  <w:style w:type="paragraph" w:customStyle="1" w:styleId="afffd">
    <w:name w:val="缺省文本"/>
    <w:basedOn w:val="a4"/>
    <w:qFormat/>
    <w:rsid w:val="001612A2"/>
    <w:pPr>
      <w:autoSpaceDE w:val="0"/>
      <w:autoSpaceDN w:val="0"/>
      <w:adjustRightInd w:val="0"/>
      <w:jc w:val="left"/>
    </w:pPr>
    <w:rPr>
      <w:sz w:val="24"/>
    </w:rPr>
  </w:style>
  <w:style w:type="paragraph" w:customStyle="1" w:styleId="INStep">
    <w:name w:val="IN Step"/>
    <w:basedOn w:val="a4"/>
    <w:qFormat/>
    <w:rsid w:val="001612A2"/>
    <w:pPr>
      <w:keepLines/>
      <w:numPr>
        <w:ilvl w:val="8"/>
        <w:numId w:val="2"/>
      </w:numPr>
      <w:ind w:firstLineChars="0" w:firstLine="0"/>
      <w:outlineLvl w:val="8"/>
    </w:pPr>
  </w:style>
  <w:style w:type="paragraph" w:customStyle="1" w:styleId="textindentation">
    <w:name w:val="text indentation"/>
    <w:basedOn w:val="a4"/>
    <w:semiHidden/>
    <w:qFormat/>
    <w:rsid w:val="001612A2"/>
    <w:pPr>
      <w:spacing w:line="360" w:lineRule="auto"/>
    </w:pPr>
  </w:style>
  <w:style w:type="paragraph" w:customStyle="1" w:styleId="ItemIndent3">
    <w:name w:val="Item Indent_3"/>
    <w:basedOn w:val="a4"/>
    <w:semiHidden/>
    <w:qFormat/>
    <w:rsid w:val="001612A2"/>
    <w:pPr>
      <w:spacing w:before="80" w:after="0"/>
      <w:ind w:left="1956"/>
      <w:jc w:val="left"/>
    </w:pPr>
    <w:rPr>
      <w:rFonts w:ascii="Futura Bk" w:hAnsi="Futura Bk"/>
      <w:color w:val="000000"/>
      <w:sz w:val="20"/>
      <w:szCs w:val="20"/>
      <w:lang w:eastAsia="en-US"/>
    </w:rPr>
  </w:style>
  <w:style w:type="paragraph" w:customStyle="1" w:styleId="afffe">
    <w:name w:val="图样式"/>
    <w:basedOn w:val="a4"/>
    <w:semiHidden/>
    <w:qFormat/>
    <w:rsid w:val="001612A2"/>
    <w:pPr>
      <w:keepNext/>
      <w:autoSpaceDE w:val="0"/>
      <w:autoSpaceDN w:val="0"/>
      <w:adjustRightInd w:val="0"/>
      <w:spacing w:line="360" w:lineRule="auto"/>
      <w:jc w:val="center"/>
    </w:pPr>
    <w:rPr>
      <w:rFonts w:ascii="Times New Roman" w:hAnsi="Times New Roman" w:cs="Times New Roman"/>
      <w:szCs w:val="20"/>
    </w:rPr>
  </w:style>
  <w:style w:type="paragraph" w:customStyle="1" w:styleId="back">
    <w:name w:val="back"/>
    <w:basedOn w:val="a4"/>
    <w:qFormat/>
    <w:rsid w:val="001612A2"/>
    <w:pPr>
      <w:spacing w:line="240" w:lineRule="atLeast"/>
      <w:ind w:left="907"/>
      <w:jc w:val="left"/>
    </w:pPr>
  </w:style>
  <w:style w:type="paragraph" w:customStyle="1" w:styleId="TOC1">
    <w:name w:val="TOC 标题1"/>
    <w:next w:val="10"/>
    <w:qFormat/>
    <w:rsid w:val="001612A2"/>
    <w:pPr>
      <w:keepNext/>
      <w:snapToGrid w:val="0"/>
      <w:spacing w:before="480" w:after="360"/>
      <w:jc w:val="center"/>
    </w:pPr>
    <w:rPr>
      <w:rFonts w:ascii="Arial" w:eastAsia="黑体" w:hAnsi="Arial" w:cs="Arial"/>
      <w:color w:val="800000"/>
      <w:sz w:val="36"/>
      <w:szCs w:val="36"/>
    </w:rPr>
  </w:style>
  <w:style w:type="paragraph" w:customStyle="1" w:styleId="ItemStepinTable">
    <w:name w:val="Item Step in Table"/>
    <w:qFormat/>
    <w:rsid w:val="001612A2"/>
    <w:pPr>
      <w:numPr>
        <w:numId w:val="21"/>
      </w:numPr>
      <w:spacing w:before="40" w:after="40"/>
      <w:jc w:val="both"/>
    </w:pPr>
    <w:rPr>
      <w:rFonts w:ascii="Arial" w:eastAsia="宋体" w:hAnsi="Arial" w:cs="Arial"/>
      <w:sz w:val="18"/>
      <w:szCs w:val="18"/>
    </w:rPr>
  </w:style>
  <w:style w:type="paragraph" w:customStyle="1" w:styleId="ItemListChar2">
    <w:name w:val="Item List Char2"/>
    <w:qFormat/>
    <w:rsid w:val="001612A2"/>
    <w:pPr>
      <w:numPr>
        <w:numId w:val="22"/>
      </w:numPr>
      <w:spacing w:line="300" w:lineRule="auto"/>
      <w:jc w:val="both"/>
    </w:pPr>
    <w:rPr>
      <w:rFonts w:ascii="Arial" w:eastAsia="宋体" w:hAnsi="Arial" w:cs="Arial"/>
      <w:sz w:val="21"/>
      <w:szCs w:val="21"/>
    </w:rPr>
  </w:style>
  <w:style w:type="paragraph" w:customStyle="1" w:styleId="notestextlistintable0">
    <w:name w:val="notestextlistintable"/>
    <w:basedOn w:val="a4"/>
    <w:qFormat/>
    <w:rsid w:val="001612A2"/>
    <w:pPr>
      <w:ind w:left="284" w:hanging="284"/>
    </w:pPr>
    <w:rPr>
      <w:sz w:val="18"/>
      <w:szCs w:val="18"/>
    </w:rPr>
  </w:style>
  <w:style w:type="paragraph" w:customStyle="1" w:styleId="affff">
    <w:name w:val="编写建议"/>
    <w:basedOn w:val="a4"/>
    <w:qFormat/>
    <w:rsid w:val="001612A2"/>
    <w:pPr>
      <w:spacing w:before="0" w:after="0"/>
      <w:jc w:val="left"/>
    </w:pPr>
    <w:rPr>
      <w:i/>
      <w:iCs/>
      <w:color w:val="0000FF"/>
    </w:rPr>
  </w:style>
  <w:style w:type="paragraph" w:customStyle="1" w:styleId="annotation">
    <w:name w:val="annotation"/>
    <w:basedOn w:val="a4"/>
    <w:semiHidden/>
    <w:qFormat/>
    <w:rsid w:val="001612A2"/>
    <w:pPr>
      <w:keepLines/>
      <w:spacing w:line="360" w:lineRule="auto"/>
      <w:ind w:left="1134" w:firstLineChars="0" w:firstLine="0"/>
    </w:pPr>
  </w:style>
  <w:style w:type="paragraph" w:customStyle="1" w:styleId="Itemstep3">
    <w:name w:val="Item step_3"/>
    <w:basedOn w:val="a4"/>
    <w:semiHidden/>
    <w:qFormat/>
    <w:rsid w:val="001612A2"/>
    <w:pPr>
      <w:tabs>
        <w:tab w:val="left" w:pos="1955"/>
      </w:tabs>
      <w:spacing w:before="80" w:after="0" w:line="240" w:lineRule="exact"/>
      <w:ind w:left="1956" w:hanging="312"/>
      <w:jc w:val="left"/>
      <w:outlineLvl w:val="8"/>
    </w:pPr>
    <w:rPr>
      <w:rFonts w:ascii="Futura Bk" w:hAnsi="Futura Bk" w:cs="Times New Roman"/>
      <w:color w:val="000000"/>
      <w:sz w:val="20"/>
      <w:szCs w:val="16"/>
      <w:lang w:eastAsia="en-US"/>
    </w:rPr>
  </w:style>
  <w:style w:type="paragraph" w:customStyle="1" w:styleId="affff0">
    <w:name w:val="文档标题"/>
    <w:basedOn w:val="a4"/>
    <w:qFormat/>
    <w:rsid w:val="001612A2"/>
    <w:pPr>
      <w:keepNext/>
      <w:tabs>
        <w:tab w:val="left" w:pos="0"/>
      </w:tabs>
      <w:spacing w:before="480" w:after="360"/>
      <w:jc w:val="center"/>
    </w:pPr>
    <w:rPr>
      <w:rFonts w:eastAsia="黑体"/>
      <w:color w:val="800000"/>
      <w:sz w:val="44"/>
      <w:szCs w:val="36"/>
    </w:rPr>
  </w:style>
  <w:style w:type="paragraph" w:customStyle="1" w:styleId="tabletext0">
    <w:name w:val="tabletext"/>
    <w:basedOn w:val="a4"/>
    <w:qFormat/>
    <w:rsid w:val="001612A2"/>
    <w:pPr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customStyle="1" w:styleId="DefaultText">
    <w:name w:val="Default Text"/>
    <w:basedOn w:val="a4"/>
    <w:qFormat/>
    <w:rsid w:val="001612A2"/>
    <w:pPr>
      <w:autoSpaceDE w:val="0"/>
      <w:autoSpaceDN w:val="0"/>
      <w:adjustRightInd w:val="0"/>
      <w:jc w:val="left"/>
    </w:pPr>
    <w:rPr>
      <w:sz w:val="24"/>
    </w:rPr>
  </w:style>
  <w:style w:type="paragraph" w:customStyle="1" w:styleId="Default">
    <w:name w:val="Default"/>
    <w:qFormat/>
    <w:rsid w:val="001612A2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  <w:szCs w:val="24"/>
    </w:rPr>
  </w:style>
  <w:style w:type="paragraph" w:customStyle="1" w:styleId="notestextlist0">
    <w:name w:val="notestextlist"/>
    <w:basedOn w:val="a4"/>
    <w:qFormat/>
    <w:rsid w:val="001612A2"/>
    <w:pPr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customStyle="1" w:styleId="a3">
    <w:name w:val="表号"/>
    <w:basedOn w:val="a4"/>
    <w:next w:val="a4"/>
    <w:semiHidden/>
    <w:qFormat/>
    <w:rsid w:val="001612A2"/>
    <w:pPr>
      <w:keepLines/>
      <w:numPr>
        <w:ilvl w:val="8"/>
        <w:numId w:val="23"/>
      </w:numPr>
      <w:spacing w:line="360" w:lineRule="auto"/>
      <w:jc w:val="center"/>
    </w:pPr>
    <w:rPr>
      <w:sz w:val="18"/>
      <w:szCs w:val="18"/>
    </w:rPr>
  </w:style>
  <w:style w:type="paragraph" w:customStyle="1" w:styleId="notestext0">
    <w:name w:val="notestext"/>
    <w:basedOn w:val="a4"/>
    <w:qFormat/>
    <w:rsid w:val="001612A2"/>
    <w:pPr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customStyle="1" w:styleId="affff1">
    <w:name w:val="目录"/>
    <w:basedOn w:val="a4"/>
    <w:qFormat/>
    <w:rsid w:val="001612A2"/>
    <w:pPr>
      <w:pageBreakBefore/>
      <w:spacing w:before="300" w:after="150" w:line="360" w:lineRule="auto"/>
      <w:jc w:val="center"/>
    </w:pPr>
    <w:rPr>
      <w:rFonts w:ascii="黑体" w:eastAsia="黑体" w:cs="黑体"/>
      <w:sz w:val="30"/>
      <w:szCs w:val="30"/>
    </w:rPr>
  </w:style>
  <w:style w:type="paragraph" w:customStyle="1" w:styleId="INFeature">
    <w:name w:val="IN Feature"/>
    <w:next w:val="INStep"/>
    <w:semiHidden/>
    <w:qFormat/>
    <w:rsid w:val="001612A2"/>
    <w:pPr>
      <w:keepNext/>
      <w:keepLines/>
      <w:numPr>
        <w:ilvl w:val="7"/>
        <w:numId w:val="18"/>
      </w:numPr>
      <w:spacing w:before="240" w:after="240"/>
      <w:outlineLvl w:val="7"/>
    </w:pPr>
    <w:rPr>
      <w:rFonts w:ascii="Arial" w:eastAsia="黑体" w:hAnsi="Arial" w:cs="Arial"/>
      <w:sz w:val="21"/>
      <w:szCs w:val="21"/>
    </w:rPr>
  </w:style>
  <w:style w:type="paragraph" w:customStyle="1" w:styleId="terminaldisplay0">
    <w:name w:val="terminaldisplay"/>
    <w:basedOn w:val="a4"/>
    <w:qFormat/>
    <w:rsid w:val="001612A2"/>
    <w:pPr>
      <w:spacing w:line="240" w:lineRule="atLeast"/>
      <w:jc w:val="left"/>
    </w:pPr>
    <w:rPr>
      <w:rFonts w:ascii="Courier New" w:hAnsi="Courier New" w:cs="Courier New"/>
      <w:sz w:val="17"/>
      <w:szCs w:val="17"/>
    </w:rPr>
  </w:style>
  <w:style w:type="paragraph" w:customStyle="1" w:styleId="tableheading1">
    <w:name w:val="tableheading"/>
    <w:basedOn w:val="a4"/>
    <w:qFormat/>
    <w:rsid w:val="001612A2"/>
    <w:pPr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table" w:customStyle="1" w:styleId="Table">
    <w:name w:val="Table"/>
    <w:basedOn w:val="aff4"/>
    <w:qFormat/>
    <w:rsid w:val="001612A2"/>
    <w:pPr>
      <w:widowControl w:val="0"/>
      <w:spacing w:before="80" w:after="80"/>
    </w:pPr>
    <w:rPr>
      <w:sz w:val="18"/>
    </w:rPr>
    <w:tblPr>
      <w:tblInd w:w="0" w:type="dxa"/>
      <w:tblBorders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ind w:leftChars="0" w:left="0"/>
      </w:pPr>
      <w:tblPr/>
      <w:tcPr>
        <w:tcBorders>
          <w:top w:val="single" w:sz="4" w:space="0" w:color="auto"/>
          <w:left w:val="nil"/>
          <w:bottom w:val="single" w:sz="4" w:space="0" w:color="808080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4" w:space="0" w:color="808080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</w:style>
  <w:style w:type="table" w:customStyle="1" w:styleId="affff2">
    <w:name w:val="正文中的表格"/>
    <w:basedOn w:val="aff4"/>
    <w:qFormat/>
    <w:rsid w:val="001612A2"/>
    <w:pPr>
      <w:jc w:val="both"/>
    </w:pPr>
    <w:rPr>
      <w:rFonts w:ascii="Arial" w:hAnsi="Arial" w:cs="Arial"/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</w:style>
  <w:style w:type="table" w:customStyle="1" w:styleId="affff3">
    <w:name w:val="表格"/>
    <w:basedOn w:val="aff4"/>
    <w:qFormat/>
    <w:rsid w:val="001612A2"/>
    <w:pPr>
      <w:snapToGrid w:val="0"/>
      <w:jc w:val="both"/>
      <w:textAlignment w:val="center"/>
    </w:pPr>
    <w:rPr>
      <w:rFonts w:ascii="Arial" w:hAnsi="Arial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ind w:leftChars="0" w:left="0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FigureTable">
    <w:name w:val="Figure Table"/>
    <w:basedOn w:val="aff4"/>
    <w:qFormat/>
    <w:rsid w:val="001612A2"/>
    <w:pPr>
      <w:snapToGrid w:val="0"/>
      <w:jc w:val="both"/>
    </w:pPr>
    <w:rPr>
      <w:rFonts w:ascii="Futura Bk" w:hAnsi="Futura Bk"/>
      <w:sz w:val="18"/>
      <w:szCs w:val="18"/>
    </w:rPr>
    <w:tblPr>
      <w:tblInd w:w="0" w:type="dxa"/>
      <w:tblBorders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tes2">
    <w:name w:val="Notes_2"/>
    <w:basedOn w:val="aff4"/>
    <w:semiHidden/>
    <w:qFormat/>
    <w:rsid w:val="001612A2"/>
    <w:pPr>
      <w:spacing w:before="80"/>
      <w:jc w:val="both"/>
    </w:pPr>
    <w:tblPr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sectionlist2">
    <w:name w:val="section list2"/>
    <w:basedOn w:val="a4"/>
    <w:qFormat/>
    <w:rsid w:val="001612A2"/>
    <w:pPr>
      <w:numPr>
        <w:numId w:val="24"/>
      </w:numPr>
      <w:autoSpaceDE w:val="0"/>
      <w:autoSpaceDN w:val="0"/>
      <w:spacing w:line="360" w:lineRule="auto"/>
      <w:ind w:firstLineChars="0" w:firstLine="0"/>
      <w:jc w:val="left"/>
    </w:pPr>
    <w:rPr>
      <w:spacing w:val="20"/>
      <w:kern w:val="2"/>
      <w:szCs w:val="20"/>
    </w:rPr>
  </w:style>
  <w:style w:type="paragraph" w:customStyle="1" w:styleId="bull">
    <w:name w:val="bull"/>
    <w:basedOn w:val="a4"/>
    <w:qFormat/>
    <w:rsid w:val="001612A2"/>
    <w:pPr>
      <w:numPr>
        <w:ilvl w:val="1"/>
        <w:numId w:val="25"/>
      </w:numPr>
      <w:ind w:firstLineChars="0" w:firstLine="0"/>
      <w:jc w:val="left"/>
    </w:pPr>
    <w:rPr>
      <w:rFonts w:ascii="Tahoma" w:hAnsi="Tahoma"/>
      <w:sz w:val="24"/>
      <w:szCs w:val="20"/>
      <w:lang w:eastAsia="en-US"/>
    </w:rPr>
  </w:style>
  <w:style w:type="paragraph" w:customStyle="1" w:styleId="ItemList2">
    <w:name w:val="Item List_2"/>
    <w:basedOn w:val="ItemList"/>
    <w:qFormat/>
    <w:rsid w:val="001612A2"/>
    <w:pPr>
      <w:numPr>
        <w:numId w:val="0"/>
      </w:numPr>
      <w:tabs>
        <w:tab w:val="left" w:pos="1418"/>
      </w:tabs>
      <w:ind w:left="1418" w:hanging="284"/>
    </w:pPr>
    <w:rPr>
      <w:kern w:val="2"/>
      <w:szCs w:val="20"/>
      <w:lang w:eastAsia="en-US"/>
    </w:rPr>
  </w:style>
  <w:style w:type="paragraph" w:customStyle="1" w:styleId="ItemListinTable2">
    <w:name w:val="Item List in Table_2"/>
    <w:basedOn w:val="a4"/>
    <w:qFormat/>
    <w:rsid w:val="001612A2"/>
    <w:pPr>
      <w:tabs>
        <w:tab w:val="left" w:pos="510"/>
      </w:tabs>
      <w:spacing w:before="80" w:after="80"/>
      <w:ind w:left="511" w:firstLineChars="0" w:hanging="227"/>
      <w:jc w:val="left"/>
    </w:pPr>
    <w:rPr>
      <w:kern w:val="2"/>
      <w:sz w:val="18"/>
      <w:szCs w:val="18"/>
      <w:lang w:eastAsia="en-US"/>
    </w:rPr>
  </w:style>
  <w:style w:type="paragraph" w:customStyle="1" w:styleId="ItemStep2">
    <w:name w:val="Item Step_2"/>
    <w:qFormat/>
    <w:rsid w:val="001612A2"/>
    <w:pPr>
      <w:tabs>
        <w:tab w:val="left" w:pos="1418"/>
      </w:tabs>
      <w:spacing w:before="40" w:after="40"/>
      <w:ind w:left="1418" w:hanging="284"/>
    </w:pPr>
    <w:rPr>
      <w:rFonts w:ascii="Arial" w:eastAsia="宋体" w:hAnsi="Arial" w:cs="Times New Roman"/>
      <w:sz w:val="21"/>
      <w:lang w:eastAsia="en-US"/>
    </w:rPr>
  </w:style>
  <w:style w:type="paragraph" w:styleId="affff4">
    <w:name w:val="No Spacing"/>
    <w:uiPriority w:val="1"/>
    <w:qFormat/>
    <w:rsid w:val="001612A2"/>
    <w:pPr>
      <w:widowControl w:val="0"/>
      <w:autoSpaceDE w:val="0"/>
      <w:autoSpaceDN w:val="0"/>
      <w:adjustRightInd w:val="0"/>
      <w:ind w:left="1134"/>
      <w:jc w:val="both"/>
    </w:pPr>
    <w:rPr>
      <w:rFonts w:ascii="Arial" w:eastAsia="宋体" w:hAnsi="Arial" w:cs="Times New Roman"/>
      <w:sz w:val="21"/>
    </w:rPr>
  </w:style>
  <w:style w:type="character" w:customStyle="1" w:styleId="ItemStepCharChar">
    <w:name w:val="Item Step Char Char"/>
    <w:qFormat/>
    <w:rsid w:val="001612A2"/>
    <w:rPr>
      <w:rFonts w:ascii="Arial" w:eastAsia="宋体" w:hAnsi="Arial" w:cs="Times New Roman"/>
      <w:kern w:val="0"/>
      <w:szCs w:val="24"/>
      <w:lang w:eastAsia="en-US"/>
    </w:rPr>
  </w:style>
  <w:style w:type="paragraph" w:customStyle="1" w:styleId="NotesIcons">
    <w:name w:val="Notes Icons"/>
    <w:qFormat/>
    <w:rsid w:val="001612A2"/>
    <w:pPr>
      <w:spacing w:before="80"/>
    </w:pPr>
    <w:rPr>
      <w:rFonts w:ascii="Calibri" w:eastAsia="宋体" w:hAnsi="Calibri" w:cs="Arial"/>
      <w:sz w:val="22"/>
      <w:lang w:eastAsia="en-US"/>
    </w:rPr>
  </w:style>
  <w:style w:type="character" w:customStyle="1" w:styleId="Charf6">
    <w:name w:val="说明 Char"/>
    <w:basedOn w:val="a5"/>
    <w:link w:val="a2"/>
    <w:qFormat/>
    <w:locked/>
    <w:rsid w:val="001612A2"/>
    <w:rPr>
      <w:rFonts w:ascii="Arial" w:eastAsia="宋体" w:hAnsi="Arial" w:cs="Arial"/>
      <w:kern w:val="2"/>
      <w:sz w:val="21"/>
    </w:rPr>
  </w:style>
  <w:style w:type="paragraph" w:customStyle="1" w:styleId="a2">
    <w:name w:val="说明"/>
    <w:basedOn w:val="a4"/>
    <w:link w:val="Charf6"/>
    <w:qFormat/>
    <w:rsid w:val="001612A2"/>
    <w:pPr>
      <w:numPr>
        <w:numId w:val="26"/>
      </w:numPr>
      <w:ind w:firstLineChars="0" w:firstLine="0"/>
    </w:pPr>
    <w:rPr>
      <w:kern w:val="2"/>
      <w:szCs w:val="20"/>
    </w:rPr>
  </w:style>
  <w:style w:type="paragraph" w:customStyle="1" w:styleId="ItemStepinTable-2">
    <w:name w:val="Item Step in Table-2"/>
    <w:qFormat/>
    <w:rsid w:val="001612A2"/>
    <w:pPr>
      <w:tabs>
        <w:tab w:val="left" w:pos="624"/>
      </w:tabs>
      <w:spacing w:before="40" w:after="40"/>
      <w:ind w:left="624" w:hanging="227"/>
    </w:pPr>
    <w:rPr>
      <w:rFonts w:ascii="Arial" w:eastAsia="宋体" w:hAnsi="Arial" w:cs="Arial"/>
      <w:sz w:val="18"/>
      <w:szCs w:val="18"/>
    </w:rPr>
  </w:style>
  <w:style w:type="paragraph" w:customStyle="1" w:styleId="2f1">
    <w:name w:val="正文2"/>
    <w:basedOn w:val="a4"/>
    <w:qFormat/>
    <w:rsid w:val="001612A2"/>
    <w:pPr>
      <w:ind w:firstLineChars="0" w:firstLine="0"/>
    </w:pPr>
    <w:rPr>
      <w:kern w:val="2"/>
      <w:szCs w:val="20"/>
    </w:rPr>
  </w:style>
  <w:style w:type="character" w:customStyle="1" w:styleId="1f">
    <w:name w:val="明显参考1"/>
    <w:basedOn w:val="a5"/>
    <w:uiPriority w:val="32"/>
    <w:qFormat/>
    <w:rsid w:val="001612A2"/>
    <w:rPr>
      <w:b/>
      <w:bCs/>
      <w:smallCaps/>
      <w:color w:val="ED7D31" w:themeColor="accent2"/>
      <w:spacing w:val="5"/>
      <w:u w:val="single"/>
    </w:rPr>
  </w:style>
  <w:style w:type="character" w:customStyle="1" w:styleId="1f0">
    <w:name w:val="不明显参考1"/>
    <w:basedOn w:val="a5"/>
    <w:uiPriority w:val="31"/>
    <w:qFormat/>
    <w:rsid w:val="001612A2"/>
    <w:rPr>
      <w:smallCaps/>
      <w:color w:val="ED7D31" w:themeColor="accent2"/>
      <w:u w:val="single"/>
    </w:rPr>
  </w:style>
  <w:style w:type="character" w:customStyle="1" w:styleId="1f1">
    <w:name w:val="明显强调1"/>
    <w:basedOn w:val="a5"/>
    <w:uiPriority w:val="21"/>
    <w:qFormat/>
    <w:rsid w:val="001612A2"/>
    <w:rPr>
      <w:b/>
      <w:bCs/>
      <w:i/>
      <w:iCs/>
      <w:color w:val="5B9BD5" w:themeColor="accent1"/>
    </w:rPr>
  </w:style>
  <w:style w:type="character" w:customStyle="1" w:styleId="1f2">
    <w:name w:val="不明显强调1"/>
    <w:basedOn w:val="a5"/>
    <w:uiPriority w:val="19"/>
    <w:qFormat/>
    <w:rsid w:val="001612A2"/>
    <w:rPr>
      <w:i/>
      <w:iCs/>
      <w:color w:val="7F7F7F" w:themeColor="text1" w:themeTint="80"/>
    </w:rPr>
  </w:style>
  <w:style w:type="paragraph" w:customStyle="1" w:styleId="TOC2">
    <w:name w:val="TOC 标题2"/>
    <w:basedOn w:val="1"/>
    <w:next w:val="a4"/>
    <w:uiPriority w:val="39"/>
    <w:unhideWhenUsed/>
    <w:qFormat/>
    <w:rsid w:val="001612A2"/>
    <w:pPr>
      <w:keepLines/>
      <w:numPr>
        <w:numId w:val="0"/>
      </w:numPr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Internet">
    <w:name w:val="Internet 链接"/>
    <w:basedOn w:val="a5"/>
    <w:qFormat/>
    <w:rsid w:val="001612A2"/>
    <w:rPr>
      <w:color w:val="0000FF"/>
      <w:u w:val="single"/>
    </w:rPr>
  </w:style>
  <w:style w:type="character" w:customStyle="1" w:styleId="affff5">
    <w:name w:val="特别强调"/>
    <w:qFormat/>
    <w:rsid w:val="001612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8D6028-C9BE-4B05-ABD2-EED9FBB16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720</Words>
  <Characters>4108</Characters>
  <Application>Microsoft Office Word</Application>
  <DocSecurity>0</DocSecurity>
  <Lines>34</Lines>
  <Paragraphs>9</Paragraphs>
  <ScaleCrop>false</ScaleCrop>
  <Company>Microsoft</Company>
  <LinksUpToDate>false</LinksUpToDate>
  <CharactersWithSpaces>4819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quzheng</dc:creator>
  <cp:lastModifiedBy>c03899</cp:lastModifiedBy>
  <cp:revision>70</cp:revision>
  <dcterms:created xsi:type="dcterms:W3CDTF">2019-06-04T09:19:00Z</dcterms:created>
  <dcterms:modified xsi:type="dcterms:W3CDTF">2019-09-25T07:20:00Z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